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OKR Report:S3_W7</w:t>
      </w:r>
    </w:p>
    <w:p>
      <w:pPr>
        <w:pStyle w:val="Heading2"/>
      </w:pPr>
      <w:r>
        <w:t>2021-08-15 22:26:26.368269+08:00</w:t>
      </w:r>
    </w:p>
    <w:p>
      <w:pPr>
        <w:pStyle w:val="Heading1"/>
      </w:pPr>
      <w:r>
        <w:t>Menu:</w:t>
      </w:r>
    </w:p>
    <w:p>
      <w:pPr>
        <w:pStyle w:val="IntenseQuote"/>
      </w:pPr>
      <w:r>
        <w:t>Part1: OKR Progress</w:t>
        <w:br/>
        <w:t>Part2:OKRLOG</w:t>
        <w:br/>
        <w:t>Part3:OKR Stats</w:t>
        <w:br/>
        <w:t>Part4:Inventory History</w:t>
        <w:br/>
        <w:t>Part5:Evaluation</w:t>
      </w:r>
    </w:p>
    <w:p>
      <w:pPr>
        <w:pStyle w:val="Heading1"/>
      </w:pPr>
      <w:r>
        <w:t>Part1:OKR Progress</w:t>
      </w:r>
    </w:p>
    <w:p>
      <w:r>
        <w:t>~~~~~~~~~~~~~~~~</w:t>
        <w:br/>
        <w:t>|Priority_Task:|</w:t>
        <w:br/>
        <w:t>~~~~~~~~~~~~~~~~</w:t>
        <w:br/>
        <w:t>G1-3-1: Life(style) Changer</w:t>
        <w:br/>
        <w:t>weight:6</w:t>
        <w:br/>
        <w:tab/>
        <w:t xml:space="preserve">K2: Wake by 8 am                                               </w:t>
        <w:br/>
        <w:tab/>
        <w:t xml:space="preserve">K3: Wake by 7 am                                               </w:t>
        <w:br/>
        <w:br/>
        <w:br/>
        <w:t xml:space="preserve"> ▏█████████████▎__________________________▕ 33.3%</w:t>
        <w:br/>
        <w:br/>
        <w:t>G3-6-3: OKR-Setting Implementation</w:t>
        <w:br/>
        <w:t>weight:8</w:t>
        <w:br/>
        <w:tab/>
        <w:t xml:space="preserve">K2: OKR Seasonal Planning                                      </w:t>
        <w:br/>
        <w:tab/>
        <w:t xml:space="preserve">K4: Allow user to redefine Orientations                        </w:t>
        <w:br/>
        <w:br/>
        <w:br/>
        <w:t xml:space="preserve"> ▏████████████████████____________________▕ 50.0%</w:t>
        <w:br/>
        <w:br/>
        <w:t>G4-2-1: US Intern 2022 further PREP</w:t>
        <w:br/>
        <w:t>weight:8</w:t>
        <w:br/>
        <w:tab/>
        <w:t xml:space="preserve">K5: Devise a Actionable plan for job findding                  </w:t>
        <w:br/>
        <w:br/>
        <w:br/>
        <w:t xml:space="preserve"> ▏████████████████████████████████________▕ 80.0%</w:t>
        <w:br/>
        <w:br/>
        <w:t>G4-2-2-6: Plan Out the DS Track</w:t>
        <w:br/>
        <w:t>weight:6</w:t>
        <w:br/>
        <w:br/>
        <w:br/>
        <w:t xml:space="preserve"> ▏████████████████████████████████████████▕ 100.0%</w:t>
        <w:br/>
        <w:br/>
        <w:t>~~~~~~~~~~~~~~~</w:t>
        <w:br/>
        <w:t>|Special_Task:|</w:t>
        <w:br/>
        <w:t>~~~~~~~~~~~~~~~</w:t>
        <w:br/>
        <w:t>G3-6-99: OKR weekly reflection</w:t>
        <w:br/>
        <w:t>weight:2</w:t>
        <w:br/>
        <w:br/>
        <w:br/>
        <w:t xml:space="preserve"> ▏████████████████████████████████████████▕ 100.0%</w:t>
        <w:br/>
        <w:br/>
        <w:t>G4-5-1-1: Coursera SQL Week 3</w:t>
        <w:br/>
        <w:t>weight:5</w:t>
        <w:br/>
        <w:br/>
        <w:br/>
        <w:t xml:space="preserve"> ▏████████████████████████████████████████▕ 100.0%</w:t>
        <w:br/>
        <w:br/>
        <w:t>G3-6-100: Brain Storm with ZU</w:t>
        <w:br/>
        <w:t>weight:4</w:t>
        <w:br/>
        <w:br/>
        <w:br/>
        <w:t xml:space="preserve"> ▏████████████████████████████████████████▕ 100.0%</w:t>
        <w:br/>
        <w:br/>
        <w:t>G4-2-2: US other Preps</w:t>
        <w:br/>
        <w:t>weight:2</w:t>
        <w:br/>
        <w:br/>
        <w:br/>
        <w:t xml:space="preserve"> ▏████████████████████████████████████████▕ 100.0%</w:t>
        <w:br/>
        <w:br/>
        <w:t>G3-6: GPK Redesigning</w:t>
        <w:br/>
        <w:t>weight:8</w:t>
        <w:br/>
        <w:tab/>
        <w:t xml:space="preserve">K1: Fix problem that all recurs are displayed                  </w:t>
        <w:br/>
        <w:tab/>
        <w:t xml:space="preserve">K2: Todo_Section, Add Orientation filter                       </w:t>
        <w:br/>
        <w:tab/>
        <w:t xml:space="preserve">K3: Allow filter and sort in DashBoard                         </w:t>
        <w:br/>
        <w:br/>
        <w:br/>
        <w:t xml:space="preserve"> ▏██████████______________________________▕ 25.0%</w:t>
        <w:br/>
        <w:br/>
        <w:t>G4-1-99: Learn to Drive</w:t>
        <w:br/>
        <w:t>weight:6</w:t>
        <w:br/>
        <w:tab/>
        <w:t xml:space="preserve">K1: Contact and visit the drive school                         </w:t>
        <w:br/>
        <w:tab/>
        <w:t xml:space="preserve">K2: Start a learning plan for subject1                         </w:t>
        <w:br/>
        <w:tab/>
        <w:t xml:space="preserve">K3: Start learning for subject1                                </w:t>
        <w:br/>
        <w:br/>
        <w:br/>
        <w:t xml:space="preserve"> ▏________________________________________▕ 0.0%</w:t>
        <w:br/>
        <w:br/>
        <w:t>G2-2-99: Create OUR-Space on Notion</w:t>
        <w:br/>
        <w:t>weight:6</w:t>
        <w:br/>
        <w:tab/>
        <w:t xml:space="preserve">K1: Reaserch for templates                                     </w:t>
        <w:br/>
        <w:tab/>
        <w:t xml:space="preserve">K2: Design the structure and content                           </w:t>
        <w:br/>
        <w:tab/>
        <w:t xml:space="preserve">K3: Build the frame work                                       </w:t>
        <w:br/>
        <w:br/>
        <w:br/>
        <w:t xml:space="preserve"> ▏________________________________________▕ 0.0%</w:t>
        <w:br/>
        <w:br/>
        <w:t>G2-2: Jac's last week</w:t>
        <w:br/>
        <w:t>weight:12</w:t>
        <w:br/>
        <w:br/>
        <w:br/>
        <w:t xml:space="preserve"> ▏████████████████████████████████████████▕ 100.0%</w:t>
        <w:br/>
        <w:br/>
        <w:t>G1-1: Reboot Weight Projection Project</w:t>
        <w:br/>
        <w:t>weight:6</w:t>
        <w:br/>
        <w:tab/>
        <w:t xml:space="preserve">K1: Review what I did                                          </w:t>
        <w:br/>
        <w:tab/>
        <w:t xml:space="preserve">K2: Think what do you wish to acomplish                        </w:t>
        <w:br/>
        <w:tab/>
        <w:t xml:space="preserve">K3: Design RoadMap for the Project                             </w:t>
        <w:br/>
        <w:br/>
        <w:br/>
        <w:t xml:space="preserve"> ▏________________________________________▕ 0.0%</w:t>
        <w:br/>
        <w:br/>
        <w:t>~~~~~~~~~~~~~~~~~</w:t>
        <w:br/>
        <w:t>|Recursive_Task:|</w:t>
        <w:br/>
        <w:t>~~~~~~~~~~~~~~~~~</w:t>
        <w:br/>
        <w:t>G1-1: Anti-Purine Diet</w:t>
        <w:br/>
        <w:t>weight:4</w:t>
        <w:br/>
        <w:tab/>
        <w:t>K1: Take at least 3L of water every day                          |Counts:4</w:t>
        <w:br/>
        <w:br/>
        <w:br/>
        <w:t xml:space="preserve"> ▏██████████████████████▊_________________▕ 57.1%</w:t>
        <w:br/>
        <w:br/>
        <w:t>G1-2: Have an amazing shape</w:t>
        <w:br/>
        <w:t>weight:6</w:t>
        <w:br/>
        <w:tab/>
        <w:t>K1: Walk at least 10000 steps every day                          |Counts:4</w:t>
        <w:br/>
        <w:tab/>
        <w:t>K2: Active time reach 60 mins                                    |Counts:2</w:t>
        <w:br/>
        <w:tab/>
        <w:t xml:space="preserve">K3: Finish KEEP Plan if Applicable                             </w:t>
        <w:br/>
        <w:tab/>
        <w:t xml:space="preserve">K4: Track CAL intake , CAL Output and Log it.                  </w:t>
        <w:br/>
        <w:br/>
        <w:br/>
        <w:t xml:space="preserve"> ▏████████▌_______________________________▕ 21.4%</w:t>
        <w:br/>
        <w:br/>
        <w:t>G3-6-98: OKR Daily Reflection</w:t>
        <w:br/>
        <w:t>weight:1</w:t>
        <w:br/>
        <w:tab/>
        <w:t>K2: check out all reflection Qs                                  |Counts:5</w:t>
        <w:br/>
        <w:tab/>
        <w:t>K3: Record reports on Notion Archive                             |Counts:5</w:t>
        <w:br/>
        <w:br/>
        <w:br/>
        <w:t xml:space="preserve"> ▏████████████████████████████▌___________▕ 71.4%</w:t>
        <w:br/>
        <w:br/>
        <w:t>G1-3: Improve Mental Health</w:t>
        <w:br/>
        <w:t>weight:6</w:t>
        <w:br/>
        <w:tab/>
        <w:t xml:space="preserve">K1: Meditate For 2 times (20 min) each day                     </w:t>
        <w:br/>
        <w:tab/>
        <w:t xml:space="preserve">K2:  Construct Buildings (Sleep by 10                          </w:t>
        <w:br/>
        <w:br/>
        <w:br/>
        <w:t xml:space="preserve"> ▏________________________________________▕ 0.0%</w:t>
        <w:br/>
        <w:br/>
        <w:t>G3-3: Improve Efficiency</w:t>
        <w:br/>
        <w:t>weight:4</w:t>
        <w:br/>
        <w:tab/>
        <w:t xml:space="preserve">K1: Plant 50 Trees this week (Plant 8+ Trees per day)          </w:t>
        <w:br/>
        <w:br/>
        <w:br/>
        <w:t xml:space="preserve"> ▏________________________________________▕ 0.0%</w:t>
        <w:br/>
        <w:br/>
      </w:r>
    </w:p>
    <w:p>
      <w:r>
        <w:br w:type="page"/>
      </w:r>
    </w:p>
    <w:p>
      <w:pPr>
        <w:pStyle w:val="Heading1"/>
      </w:pPr>
      <w:r>
        <w:t>Part2:OKR Log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ID</w:t>
            </w:r>
          </w:p>
        </w:tc>
        <w:tc>
          <w:tcPr>
            <w:tcW w:type="dxa" w:w="1234"/>
          </w:tcPr>
          <w:p>
            <w:r>
              <w:t>TaskName</w:t>
            </w:r>
          </w:p>
        </w:tc>
        <w:tc>
          <w:tcPr>
            <w:tcW w:type="dxa" w:w="1234"/>
          </w:tcPr>
          <w:p>
            <w:r>
              <w:t>Reward</w:t>
            </w:r>
          </w:p>
        </w:tc>
        <w:tc>
          <w:tcPr>
            <w:tcW w:type="dxa" w:w="1234"/>
          </w:tcPr>
          <w:p>
            <w:r>
              <w:t>Time</w:t>
            </w:r>
          </w:p>
        </w:tc>
        <w:tc>
          <w:tcPr>
            <w:tcW w:type="dxa" w:w="1234"/>
          </w:tcPr>
          <w:p>
            <w:r>
              <w:t>Difficulty</w:t>
            </w:r>
          </w:p>
        </w:tc>
        <w:tc>
          <w:tcPr>
            <w:tcW w:type="dxa" w:w="1234"/>
          </w:tcPr>
          <w:p>
            <w:r>
              <w:t>time_stamp</w:t>
            </w:r>
          </w:p>
        </w:tc>
        <w:tc>
          <w:tcPr>
            <w:tcW w:type="dxa" w:w="1234"/>
          </w:tcPr>
          <w:p>
            <w:r>
              <w:t>Quadrant</w:t>
            </w:r>
          </w:p>
        </w:tc>
      </w:tr>
      <w:tr>
        <w:tc>
          <w:tcPr>
            <w:tcW w:type="dxa" w:w="1234"/>
          </w:tcPr>
          <w:p>
            <w:r>
              <w:t>R_G1-2_K1</w:t>
            </w:r>
          </w:p>
        </w:tc>
        <w:tc>
          <w:tcPr>
            <w:tcW w:type="dxa" w:w="1234"/>
          </w:tcPr>
          <w:p>
            <w:r>
              <w:t xml:space="preserve"> Walk at least 10000 steps every day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2021-08-08 19:56:41.350156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R_G2-1_K2</w:t>
            </w:r>
          </w:p>
        </w:tc>
        <w:tc>
          <w:tcPr>
            <w:tcW w:type="dxa" w:w="1234"/>
          </w:tcPr>
          <w:p>
            <w:r>
              <w:t xml:space="preserve"> Check the 5 Criteria each day and Log 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2021-08-08 19:56:41.358157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S_G4-5-1-1_K7</w:t>
            </w:r>
          </w:p>
        </w:tc>
        <w:tc>
          <w:tcPr>
            <w:tcW w:type="dxa" w:w="1234"/>
          </w:tcPr>
          <w:p>
            <w:r>
              <w:t xml:space="preserve"> Lesson 7, Testing your understanding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2021-08-08 19:56:41.374161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S_G3-6-100_K2</w:t>
            </w:r>
          </w:p>
        </w:tc>
        <w:tc>
          <w:tcPr>
            <w:tcW w:type="dxa" w:w="1234"/>
          </w:tcPr>
          <w:p>
            <w:r>
              <w:t xml:space="preserve"> Collect User Feedback and advice for improvements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2021-08-08 19:56:41.386164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R_G1-2_K2</w:t>
            </w:r>
          </w:p>
        </w:tc>
        <w:tc>
          <w:tcPr>
            <w:tcW w:type="dxa" w:w="1234"/>
          </w:tcPr>
          <w:p>
            <w:r>
              <w:t xml:space="preserve"> Active time reach 60 mins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2021-08-08 19:56:41.414170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R_G3-6-98_K3</w:t>
            </w:r>
          </w:p>
        </w:tc>
        <w:tc>
          <w:tcPr>
            <w:tcW w:type="dxa" w:w="1234"/>
          </w:tcPr>
          <w:p>
            <w:r>
              <w:t xml:space="preserve"> Record reports on Notion Archive  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2021-08-08 23:29:15.942538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R_G3-6-98_K2</w:t>
            </w:r>
          </w:p>
        </w:tc>
        <w:tc>
          <w:tcPr>
            <w:tcW w:type="dxa" w:w="1234"/>
          </w:tcPr>
          <w:p>
            <w:r>
              <w:t xml:space="preserve"> check out all reflection Qs  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2021-08-08 23:29:15.949423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S_G3-6-99_K1</w:t>
            </w:r>
          </w:p>
        </w:tc>
        <w:tc>
          <w:tcPr>
            <w:tcW w:type="dxa" w:w="1234"/>
          </w:tcPr>
          <w:p>
            <w:r>
              <w:t xml:space="preserve"> Summarize For this week  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2021-08-08 23:29:15.957291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S_G3-6-99_K2</w:t>
            </w:r>
          </w:p>
        </w:tc>
        <w:tc>
          <w:tcPr>
            <w:tcW w:type="dxa" w:w="1234"/>
          </w:tcPr>
          <w:p>
            <w:r>
              <w:t xml:space="preserve"> Plan for Next week  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2021-08-08 23:29:15.964176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S_G3-6-98_K1</w:t>
            </w:r>
          </w:p>
        </w:tc>
        <w:tc>
          <w:tcPr>
            <w:tcW w:type="dxa" w:w="1234"/>
          </w:tcPr>
          <w:p>
            <w:r>
              <w:t xml:space="preserve"> Add &lt;Deadline v.s Completion&gt; Radar as part of the reflection.  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2021-08-08 23:29:15.984830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 at least 3L of water every day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2021-08-08 23:29:15.992699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S_G4-5-1-1_K1</w:t>
            </w:r>
          </w:p>
        </w:tc>
        <w:tc>
          <w:tcPr>
            <w:tcW w:type="dxa" w:w="1234"/>
          </w:tcPr>
          <w:p>
            <w:r>
              <w:t xml:space="preserve"> Lesson 1, Summarizing Your Data Using Aggregate Functions 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2021-08-09 19:50:19.453208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S_G2-2_K1</w:t>
            </w:r>
          </w:p>
        </w:tc>
        <w:tc>
          <w:tcPr>
            <w:tcW w:type="dxa" w:w="1234"/>
          </w:tcPr>
          <w:p>
            <w:r>
              <w:t xml:space="preserve"> Quality time 1 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2021-08-09 19:50:19.460209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R_G1-2_K2</w:t>
            </w:r>
          </w:p>
        </w:tc>
        <w:tc>
          <w:tcPr>
            <w:tcW w:type="dxa" w:w="1234"/>
          </w:tcPr>
          <w:p>
            <w:r>
              <w:t xml:space="preserve"> Active time reach 60 mins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2021-08-09 21:45:18.544478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R_G1-2_K1</w:t>
            </w:r>
          </w:p>
        </w:tc>
        <w:tc>
          <w:tcPr>
            <w:tcW w:type="dxa" w:w="1234"/>
          </w:tcPr>
          <w:p>
            <w:r>
              <w:t xml:space="preserve"> Walk at least 10000 steps every day 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2021-08-09 21:45:18.551479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R_G3-6-98_K3</w:t>
            </w:r>
          </w:p>
        </w:tc>
        <w:tc>
          <w:tcPr>
            <w:tcW w:type="dxa" w:w="1234"/>
          </w:tcPr>
          <w:p>
            <w:r>
              <w:t xml:space="preserve"> Record reports on Notion Archive  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2021-08-09 23:31:45.347860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R_G3-6-98_K2</w:t>
            </w:r>
          </w:p>
        </w:tc>
        <w:tc>
          <w:tcPr>
            <w:tcW w:type="dxa" w:w="1234"/>
          </w:tcPr>
          <w:p>
            <w:r>
              <w:t xml:space="preserve"> check out all reflection Qs  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2021-08-09 23:31:45.355862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 at least 3L of water every day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2021-08-09 23:31:45.362863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P_G3-6-3_K1</w:t>
            </w:r>
          </w:p>
        </w:tc>
        <w:tc>
          <w:tcPr>
            <w:tcW w:type="dxa" w:w="1234"/>
          </w:tcPr>
          <w:p>
            <w:r>
              <w:t xml:space="preserve"> WeekPlan Section Redesign 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2021-08-09 23:31:45.371865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S_G2-2_K2</w:t>
            </w:r>
          </w:p>
        </w:tc>
        <w:tc>
          <w:tcPr>
            <w:tcW w:type="dxa" w:w="1234"/>
          </w:tcPr>
          <w:p>
            <w:r>
              <w:t xml:space="preserve"> Quality time 2 </w:t>
            </w:r>
          </w:p>
        </w:tc>
        <w:tc>
          <w:tcPr>
            <w:tcW w:type="dxa" w:w="1234"/>
          </w:tcPr>
          <w:p>
            <w:r>
              <w:t>14.0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2021-08-10 22:54:55.398078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S_G4-5-1-1_K2</w:t>
            </w:r>
          </w:p>
        </w:tc>
        <w:tc>
          <w:tcPr>
            <w:tcW w:type="dxa" w:w="1234"/>
          </w:tcPr>
          <w:p>
            <w:r>
              <w:t xml:space="preserve"> Lesson 2, Segmenting Your Data Using GROUP BY 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2021-08-10 22:54:55.428086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P_G1-3-1_K1</w:t>
            </w:r>
          </w:p>
        </w:tc>
        <w:tc>
          <w:tcPr>
            <w:tcW w:type="dxa" w:w="1234"/>
          </w:tcPr>
          <w:p>
            <w:r>
              <w:t xml:space="preserve"> Wake by 9 am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2021-08-10 22:54:55.492100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S_G4-2-2_K2</w:t>
            </w:r>
          </w:p>
        </w:tc>
        <w:tc>
          <w:tcPr>
            <w:tcW w:type="dxa" w:w="1234"/>
          </w:tcPr>
          <w:p>
            <w:r>
              <w:t xml:space="preserve"> Waive non-credit Courses 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2021-08-10 22:54:55.523107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R_G3-6-98_K3</w:t>
            </w:r>
          </w:p>
        </w:tc>
        <w:tc>
          <w:tcPr>
            <w:tcW w:type="dxa" w:w="1234"/>
          </w:tcPr>
          <w:p>
            <w:r>
              <w:t xml:space="preserve"> Record reports on Notion Archive  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2021-08-10 23:15:03.653232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R_G3-6-98_K2</w:t>
            </w:r>
          </w:p>
        </w:tc>
        <w:tc>
          <w:tcPr>
            <w:tcW w:type="dxa" w:w="1234"/>
          </w:tcPr>
          <w:p>
            <w:r>
              <w:t xml:space="preserve"> check out all reflection Qs  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2021-08-10 23:15:09.010095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R_G1-2_K1</w:t>
            </w:r>
          </w:p>
        </w:tc>
        <w:tc>
          <w:tcPr>
            <w:tcW w:type="dxa" w:w="1234"/>
          </w:tcPr>
          <w:p>
            <w:r>
              <w:t xml:space="preserve"> Walk at least 10000 steps every day </w:t>
            </w:r>
          </w:p>
        </w:tc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2021-08-10 23:15:14.890622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R_G1-2_K2</w:t>
            </w:r>
          </w:p>
        </w:tc>
        <w:tc>
          <w:tcPr>
            <w:tcW w:type="dxa" w:w="1234"/>
          </w:tcPr>
          <w:p>
            <w:r>
              <w:t xml:space="preserve"> Active time reach 60 mins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2021-08-10 23:15:22.509653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 at least 3L of water every day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2021-08-10 23:15:26.644193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P_G4-2-2-6_K1</w:t>
            </w:r>
          </w:p>
        </w:tc>
        <w:tc>
          <w:tcPr>
            <w:tcW w:type="dxa" w:w="1234"/>
          </w:tcPr>
          <w:p>
            <w:r>
              <w:t xml:space="preserve"> Turn Road map into database, assign useful attributes 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2021-08-11 18:07:24.819864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S_G4-5-1-1_K3</w:t>
            </w:r>
          </w:p>
        </w:tc>
        <w:tc>
          <w:tcPr>
            <w:tcW w:type="dxa" w:w="1234"/>
          </w:tcPr>
          <w:p>
            <w:r>
              <w:t xml:space="preserve"> Lesson 3, Joining Tables 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2021-08-11 18:07:24.830866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P_G4-2-2-6_K4</w:t>
            </w:r>
          </w:p>
        </w:tc>
        <w:tc>
          <w:tcPr>
            <w:tcW w:type="dxa" w:w="1234"/>
          </w:tcPr>
          <w:p>
            <w:r>
              <w:t xml:space="preserve"> Sort by Difficulty ASC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2021-08-11 18:07:24.837868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P_G4-2-2-6_K3</w:t>
            </w:r>
          </w:p>
        </w:tc>
        <w:tc>
          <w:tcPr>
            <w:tcW w:type="dxa" w:w="1234"/>
          </w:tcPr>
          <w:p>
            <w:r>
              <w:t xml:space="preserve"> Sort by usefulness DESC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2021-08-11 18:07:24.844870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P_G4-2-2-6_K2</w:t>
            </w:r>
          </w:p>
        </w:tc>
        <w:tc>
          <w:tcPr>
            <w:tcW w:type="dxa" w:w="1234"/>
          </w:tcPr>
          <w:p>
            <w:r>
              <w:t xml:space="preserve"> Sort by demand DESC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2021-08-11 18:07:24.852871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P_G4-2-1_K1</w:t>
            </w:r>
          </w:p>
        </w:tc>
        <w:tc>
          <w:tcPr>
            <w:tcW w:type="dxa" w:w="1234"/>
          </w:tcPr>
          <w:p>
            <w:r>
              <w:t xml:space="preserve"> Talk with BoGu for suggestions 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2021-08-11 19:09:13.266722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 at least 3L of water every day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2021-08-11 19:46:23.674863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S_G2-2_K3</w:t>
            </w:r>
          </w:p>
        </w:tc>
        <w:tc>
          <w:tcPr>
            <w:tcW w:type="dxa" w:w="1234"/>
          </w:tcPr>
          <w:p>
            <w:r>
              <w:t xml:space="preserve"> Quality time 3 </w:t>
            </w:r>
          </w:p>
        </w:tc>
        <w:tc>
          <w:tcPr>
            <w:tcW w:type="dxa" w:w="1234"/>
          </w:tcPr>
          <w:p>
            <w:r>
              <w:t>12.0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2021-08-12 19:26:41.280508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S_G4-5-1-1_K4</w:t>
            </w:r>
          </w:p>
        </w:tc>
        <w:tc>
          <w:tcPr>
            <w:tcW w:type="dxa" w:w="1234"/>
          </w:tcPr>
          <w:p>
            <w:r>
              <w:t xml:space="preserve"> Lesson 4, Practicing Inner Joins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2021-08-12 19:26:41.297197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R_G1-2_K1</w:t>
            </w:r>
          </w:p>
        </w:tc>
        <w:tc>
          <w:tcPr>
            <w:tcW w:type="dxa" w:w="1234"/>
          </w:tcPr>
          <w:p>
            <w:r>
              <w:t xml:space="preserve"> Walk at least 10000 steps every day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2021-08-12 23:28:22.796757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R_G1-1_K1</w:t>
            </w:r>
          </w:p>
        </w:tc>
        <w:tc>
          <w:tcPr>
            <w:tcW w:type="dxa" w:w="1234"/>
          </w:tcPr>
          <w:p>
            <w:r>
              <w:t xml:space="preserve"> Take at least 3L of water every day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2021-08-12 23:28:22.819936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S_G4-1_K102</w:t>
            </w:r>
          </w:p>
        </w:tc>
        <w:tc>
          <w:tcPr>
            <w:tcW w:type="dxa" w:w="1234"/>
          </w:tcPr>
          <w:p>
            <w:r>
              <w:t>MSCA Onboarding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2021-08-12 23:28:22.847748</w:t>
            </w:r>
          </w:p>
        </w:tc>
        <w:tc>
          <w:tcPr>
            <w:tcW w:type="dxa" w:w="1234"/>
          </w:tcPr>
          <w:p>
            <w:r>
              <w:t>1.0</w:t>
            </w:r>
          </w:p>
        </w:tc>
      </w:tr>
      <w:tr>
        <w:tc>
          <w:tcPr>
            <w:tcW w:type="dxa" w:w="1234"/>
          </w:tcPr>
          <w:p>
            <w:r>
              <w:t>R_G3-6-98_K3</w:t>
            </w:r>
          </w:p>
        </w:tc>
        <w:tc>
          <w:tcPr>
            <w:tcW w:type="dxa" w:w="1234"/>
          </w:tcPr>
          <w:p>
            <w:r>
              <w:t xml:space="preserve"> Record reports on Notion Archive  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2021-08-12 23:28:22.857948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R_G3-6-98_K2</w:t>
            </w:r>
          </w:p>
        </w:tc>
        <w:tc>
          <w:tcPr>
            <w:tcW w:type="dxa" w:w="1234"/>
          </w:tcPr>
          <w:p>
            <w:r>
              <w:t xml:space="preserve"> check out all reflection Qs  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2021-08-12 23:28:22.867220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P_G3-6-3_K3</w:t>
            </w:r>
          </w:p>
        </w:tc>
        <w:tc>
          <w:tcPr>
            <w:tcW w:type="dxa" w:w="1234"/>
          </w:tcPr>
          <w:p>
            <w:r>
              <w:t xml:space="preserve"> My Personal Mission Statement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2021-08-14 00:30:03.689354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S_G4-5-1-1_K5</w:t>
            </w:r>
          </w:p>
        </w:tc>
        <w:tc>
          <w:tcPr>
            <w:tcW w:type="dxa" w:w="1234"/>
          </w:tcPr>
          <w:p>
            <w:r>
              <w:t xml:space="preserve"> Lesson 5, Practicing Outer Joins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2021-08-14 00:30:03.699553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P_G4-2-1_K4</w:t>
            </w:r>
          </w:p>
        </w:tc>
        <w:tc>
          <w:tcPr>
            <w:tcW w:type="dxa" w:w="1234"/>
          </w:tcPr>
          <w:p>
            <w:r>
              <w:t xml:space="preserve"> Send  and Track 30 company your resume 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2021-08-14 11:32:00.924430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P_G4-2-1_K3</w:t>
            </w:r>
          </w:p>
        </w:tc>
        <w:tc>
          <w:tcPr>
            <w:tcW w:type="dxa" w:w="1234"/>
          </w:tcPr>
          <w:p>
            <w:r>
              <w:t xml:space="preserve"> Send  and Track 20 company your resume  </w:t>
            </w:r>
          </w:p>
        </w:tc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2021-08-14 11:32:00.938433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P_G4-2-1_K2</w:t>
            </w:r>
          </w:p>
        </w:tc>
        <w:tc>
          <w:tcPr>
            <w:tcW w:type="dxa" w:w="1234"/>
          </w:tcPr>
          <w:p>
            <w:r>
              <w:t xml:space="preserve"> Send  and Track 10 company your resume 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2021-08-14 11:32:00.951436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S_G4-2-2_K1</w:t>
            </w:r>
          </w:p>
        </w:tc>
        <w:tc>
          <w:tcPr>
            <w:tcW w:type="dxa" w:w="1234"/>
          </w:tcPr>
          <w:p>
            <w:r>
              <w:t xml:space="preserve"> Set up a Uchiciago Flight check list  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2021-08-14 22:11:15.471310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S_G4-5-1-1_K6</w:t>
            </w:r>
          </w:p>
        </w:tc>
        <w:tc>
          <w:tcPr>
            <w:tcW w:type="dxa" w:w="1234"/>
          </w:tcPr>
          <w:p>
            <w:r>
              <w:t xml:space="preserve"> Lesson 6, Teradata Week 3 Exercises 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2021-08-14 22:11:15.487087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R_G3-6-98_K2</w:t>
            </w:r>
          </w:p>
        </w:tc>
        <w:tc>
          <w:tcPr>
            <w:tcW w:type="dxa" w:w="1234"/>
          </w:tcPr>
          <w:p>
            <w:r>
              <w:t xml:space="preserve"> check out all reflection Qs  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2021-08-14 23:36:40.889497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R_G3-6-98_K3</w:t>
            </w:r>
          </w:p>
        </w:tc>
        <w:tc>
          <w:tcPr>
            <w:tcW w:type="dxa" w:w="1234"/>
          </w:tcPr>
          <w:p>
            <w:r>
              <w:t xml:space="preserve"> Record reports on Notion Archive  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0.1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2021-08-14 23:36:45.836804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R_G3-6-98_K3</w:t>
            </w:r>
          </w:p>
        </w:tc>
        <w:tc>
          <w:tcPr>
            <w:tcW w:type="dxa" w:w="1234"/>
          </w:tcPr>
          <w:p>
            <w:r>
              <w:t xml:space="preserve"> Record reports on Notion Archive  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0.3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2021-08-15 22:21:53.147199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R_G3-6-98_K2</w:t>
            </w:r>
          </w:p>
        </w:tc>
        <w:tc>
          <w:tcPr>
            <w:tcW w:type="dxa" w:w="1234"/>
          </w:tcPr>
          <w:p>
            <w:r>
              <w:t xml:space="preserve"> check out all reflection Qs  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2021-08-15 22:21:53.155201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P_G4-2-2-6_K6</w:t>
            </w:r>
          </w:p>
        </w:tc>
        <w:tc>
          <w:tcPr>
            <w:tcW w:type="dxa" w:w="1234"/>
          </w:tcPr>
          <w:p>
            <w:r>
              <w:t xml:space="preserve"> Finalize the RoadMap 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2021-08-15 22:21:53.163203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S_G3-6_K4</w:t>
            </w:r>
          </w:p>
        </w:tc>
        <w:tc>
          <w:tcPr>
            <w:tcW w:type="dxa" w:w="1234"/>
          </w:tcPr>
          <w:p>
            <w:r>
              <w:t xml:space="preserve"> Update the RoadMap 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0.2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2021-08-15 22:21:53.170205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S_G4-5-1-1_K7</w:t>
            </w:r>
          </w:p>
        </w:tc>
        <w:tc>
          <w:tcPr>
            <w:tcW w:type="dxa" w:w="1234"/>
          </w:tcPr>
          <w:p>
            <w:r>
              <w:t xml:space="preserve"> Lesson 7, Testing your understanding 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2021-08-15 22:21:53.178207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S_G3-6-99_K2</w:t>
            </w:r>
          </w:p>
        </w:tc>
        <w:tc>
          <w:tcPr>
            <w:tcW w:type="dxa" w:w="1234"/>
          </w:tcPr>
          <w:p>
            <w:r>
              <w:t xml:space="preserve"> Plan for Next week  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2021-08-15 22:21:53.185208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S_G3-6-99_K1</w:t>
            </w:r>
          </w:p>
        </w:tc>
        <w:tc>
          <w:tcPr>
            <w:tcW w:type="dxa" w:w="1234"/>
          </w:tcPr>
          <w:p>
            <w:r>
              <w:t xml:space="preserve"> Summarize For this week  </w:t>
            </w:r>
          </w:p>
        </w:tc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2021-08-15 22:21:53.192209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P_G4-2-2-6_K5</w:t>
            </w:r>
          </w:p>
        </w:tc>
        <w:tc>
          <w:tcPr>
            <w:tcW w:type="dxa" w:w="1234"/>
          </w:tcPr>
          <w:p>
            <w:r>
              <w:t xml:space="preserve"> Evaluate what Msca can bring you  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0.5</w:t>
            </w:r>
          </w:p>
        </w:tc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2021-08-15 22:21:53.203212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R_G1-2_K1</w:t>
            </w:r>
          </w:p>
        </w:tc>
        <w:tc>
          <w:tcPr>
            <w:tcW w:type="dxa" w:w="1234"/>
          </w:tcPr>
          <w:p>
            <w:r>
              <w:t xml:space="preserve"> Walk at least 10000 steps every day </w:t>
            </w:r>
          </w:p>
        </w:tc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2021-08-15 22:21:53.221216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S_G3-6-100_K1</w:t>
            </w:r>
          </w:p>
        </w:tc>
        <w:tc>
          <w:tcPr>
            <w:tcW w:type="dxa" w:w="1234"/>
          </w:tcPr>
          <w:p>
            <w:r>
              <w:t xml:space="preserve"> Discuss His Project and what he learned </w:t>
            </w:r>
          </w:p>
        </w:tc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2021-08-15 22:22:41.361340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  <w:tr>
        <w:tc>
          <w:tcPr>
            <w:tcW w:type="dxa" w:w="1234"/>
          </w:tcPr>
          <w:p>
            <w:r>
              <w:t>S_G3-6-100_K2</w:t>
            </w:r>
          </w:p>
        </w:tc>
        <w:tc>
          <w:tcPr>
            <w:tcW w:type="dxa" w:w="1234"/>
          </w:tcPr>
          <w:p>
            <w:r>
              <w:t xml:space="preserve"> Collect User Feedback and advice for improvements </w:t>
            </w:r>
          </w:p>
        </w:tc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2021-08-15 22:22:46.104705</w:t>
            </w:r>
          </w:p>
        </w:tc>
        <w:tc>
          <w:tcPr>
            <w:tcW w:type="dxa" w:w="1234"/>
          </w:tcPr>
          <w:p>
            <w:r>
              <w:t>2.0</w:t>
            </w:r>
          </w:p>
        </w:tc>
      </w:tr>
    </w:tbl>
    <w:p>
      <w:r>
        <w:br w:type="page"/>
      </w:r>
    </w:p>
    <w:p>
      <w:pPr>
        <w:pStyle w:val="Heading1"/>
      </w:pPr>
      <w:r>
        <w:t>Part3:OKR Statistics</w:t>
      </w:r>
    </w:p>
    <w:p>
      <w:r>
        <w:drawing>
          <wp:inline xmlns:a="http://schemas.openxmlformats.org/drawingml/2006/main" xmlns:pic="http://schemas.openxmlformats.org/drawingml/2006/picture">
            <wp:extent cx="5400000" cy="25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00000" cy="25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w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00000" cy="25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al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960000" cy="25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kr_pi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960000" cy="25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kr_pi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Part5:OKR Weekly Evaluation</w:t>
      </w:r>
    </w:p>
    <w:p>
      <w:pPr>
        <w:pStyle w:val="IntenseQuote"/>
      </w:pPr>
      <w:r>
        <w:t>Total Score:49.68571428571428</w:t>
        <w:br/>
        <w:t>Letter Grade:F</w:t>
      </w:r>
    </w:p>
    <w:p>
      <w:r>
        <w:drawing>
          <wp:inline xmlns:a="http://schemas.openxmlformats.org/drawingml/2006/main" xmlns:pic="http://schemas.openxmlformats.org/drawingml/2006/picture">
            <wp:extent cx="5040000" cy="36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scor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