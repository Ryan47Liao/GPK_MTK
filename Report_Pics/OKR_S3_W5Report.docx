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OKR Report:S3_W5</w:t>
      </w:r>
    </w:p>
    <w:p>
      <w:pPr>
        <w:pStyle w:val="Heading2"/>
      </w:pPr>
      <w:r>
        <w:t>2021-08-01 23:05:41.434170+08:00</w:t>
      </w:r>
    </w:p>
    <w:p>
      <w:pPr>
        <w:pStyle w:val="Heading1"/>
      </w:pPr>
      <w:r>
        <w:t>Menu:</w:t>
      </w:r>
    </w:p>
    <w:p>
      <w:pPr>
        <w:pStyle w:val="IntenseQuote"/>
      </w:pPr>
      <w:r>
        <w:t>Part1: OKR Progress</w:t>
        <w:br/>
        <w:t>Part2:OKRLOG</w:t>
        <w:br/>
        <w:t>Part3:OKR Stats</w:t>
        <w:br/>
        <w:t>Part4:Inventory History</w:t>
        <w:br/>
        <w:t>Part5:Evaluation</w:t>
      </w:r>
    </w:p>
    <w:p>
      <w:pPr>
        <w:pStyle w:val="Heading1"/>
      </w:pPr>
      <w:r>
        <w:t>Part1:OKR Progress</w:t>
      </w:r>
    </w:p>
    <w:p>
      <w:r>
        <w:t>~~~~~~~~~~~~~~~~</w:t>
        <w:br/>
        <w:t>|Priority_Task:|</w:t>
        <w:br/>
        <w:t>~~~~~~~~~~~~~~~~</w:t>
        <w:br/>
        <w:t>G1-1: Anti-Purine Diet</w:t>
        <w:br/>
        <w:t>weight:9</w:t>
        <w:br/>
        <w:br/>
        <w:br/>
        <w:t xml:space="preserve"> ▏████████████████████████████████████████▕ 100.0%</w:t>
        <w:br/>
        <w:br/>
        <w:t>G1-2-1: Reboot Life Style</w:t>
        <w:br/>
        <w:t>weight:5</w:t>
        <w:br/>
        <w:br/>
        <w:br/>
        <w:t xml:space="preserve"> ▏████████████████████████████████████████▕ 100.0%</w:t>
        <w:br/>
        <w:br/>
        <w:t>G4-2-1: Land your first Job</w:t>
        <w:br/>
        <w:t>weight:9</w:t>
        <w:br/>
        <w:br/>
        <w:br/>
        <w:t xml:space="preserve"> ▏████████████████████████████████████████▕ 100.0%</w:t>
        <w:br/>
        <w:br/>
        <w:t>~~~~~~~~~~~~~~~</w:t>
        <w:br/>
        <w:t>|Special_Task:|</w:t>
        <w:br/>
        <w:t>~~~~~~~~~~~~~~~</w:t>
        <w:br/>
        <w:t>G4-2-2: Know thy Self</w:t>
        <w:br/>
        <w:t>weight:10</w:t>
        <w:br/>
        <w:tab/>
        <w:t xml:space="preserve">K5: Set up Road Maps for becoming a Real D.S                   </w:t>
        <w:br/>
        <w:br/>
        <w:br/>
        <w:t xml:space="preserve"> ▏████████████████████████████████________▕ 80.0%</w:t>
        <w:br/>
        <w:br/>
        <w:t>G3-2: We Read Memoir of Jessie Livermore</w:t>
        <w:br/>
        <w:t>weight:4</w:t>
        <w:br/>
        <w:br/>
        <w:br/>
        <w:t xml:space="preserve"> ▏████████████████████████████████████████▕ 100.0%</w:t>
        <w:br/>
        <w:br/>
        <w:t>G3-3: Letter from S.V</w:t>
        <w:br/>
        <w:t>weight:4</w:t>
        <w:br/>
        <w:tab/>
        <w:t xml:space="preserve">K1: Finish Letter 13-16                                        </w:t>
        <w:br/>
        <w:tab/>
        <w:t xml:space="preserve">K2: Finish Letter 16-20                                        </w:t>
        <w:br/>
        <w:tab/>
        <w:t xml:space="preserve">K3: Figure out the 3 lines of C and PD                         </w:t>
        <w:br/>
        <w:br/>
        <w:br/>
        <w:t xml:space="preserve"> ▏________________________________________▕ 0.0%</w:t>
        <w:br/>
        <w:br/>
        <w:t>G3-6-100: Brain Storm with ZU</w:t>
        <w:br/>
        <w:t>weight:4</w:t>
        <w:br/>
        <w:br/>
        <w:br/>
        <w:t xml:space="preserve"> ▏████████████████████████████████████████▕ 100.0%</w:t>
        <w:br/>
        <w:br/>
        <w:t>G3-6-99: OKR weekly reflection</w:t>
        <w:br/>
        <w:t>weight:2</w:t>
        <w:br/>
        <w:br/>
        <w:br/>
        <w:t xml:space="preserve"> ▏████████████████████████████████████████▕ 100.0%</w:t>
        <w:br/>
        <w:br/>
        <w:t>G3-6-98: OKR Daily Reflection</w:t>
        <w:br/>
        <w:t>weight:1</w:t>
        <w:br/>
        <w:br/>
        <w:br/>
        <w:t xml:space="preserve"> ▏████████████████████████████████████████▕ 100.0%</w:t>
        <w:br/>
        <w:br/>
        <w:t>G2-1: Keep Grandma Happy</w:t>
        <w:br/>
        <w:t>weight:2</w:t>
        <w:br/>
        <w:br/>
        <w:br/>
        <w:t xml:space="preserve"> ▏████████████████████████████████████████▕ 100.0%</w:t>
        <w:br/>
        <w:br/>
        <w:t>G2-4-99: Don't Get Mad at her</w:t>
        <w:br/>
        <w:t>weight:2</w:t>
        <w:br/>
        <w:br/>
        <w:br/>
        <w:t xml:space="preserve"> ▏████████████████████████████████████████▕ 100.0%</w:t>
        <w:br/>
        <w:br/>
        <w:t>G4-5-1-1: Coursera SQL Week 1</w:t>
        <w:br/>
        <w:t>weight:8</w:t>
        <w:br/>
        <w:br/>
        <w:br/>
        <w:t xml:space="preserve"> ▏████████████████████████████████████████▕ 100.0%</w:t>
        <w:br/>
        <w:br/>
        <w:t>G3-6-6: GPK Today Frame</w:t>
        <w:br/>
        <w:t>weight:4</w:t>
        <w:br/>
        <w:tab/>
        <w:t xml:space="preserve">K10: Add Recurs into the Stack Plot too                         </w:t>
        <w:br/>
        <w:br/>
        <w:br/>
        <w:t xml:space="preserve"> ▏████████████████████████████████________▕ 80.0%</w:t>
        <w:br/>
        <w:br/>
        <w:t>G3-6-7: GPK Season Frame</w:t>
        <w:br/>
        <w:t>weight:4</w:t>
        <w:br/>
        <w:tab/>
        <w:t xml:space="preserve">K1: Allow User to IMPORT Seasonal Plans (doc, Notion)          </w:t>
        <w:br/>
        <w:tab/>
        <w:t xml:space="preserve">K2: Allow User to Add/Del/Edit Seasonal Plans                  </w:t>
        <w:br/>
        <w:tab/>
        <w:t xml:space="preserve">K3: Allow User to perceive feedback on Seasonal Plans (Assuming Week Plan is derived from Seasonal Plans) </w:t>
        <w:br/>
        <w:br/>
        <w:br/>
        <w:t xml:space="preserve"> ▏________________________________________▕ 0.0%</w:t>
        <w:br/>
        <w:br/>
        <w:t>G3-7-1: Learn The Basics</w:t>
        <w:br/>
        <w:t>weight:2</w:t>
        <w:br/>
        <w:br/>
        <w:br/>
        <w:t xml:space="preserve"> ▏████████████████████████████████████████▕ 100.0%</w:t>
        <w:br/>
        <w:br/>
        <w:t>G3-7-2: Construct the PARA System</w:t>
        <w:br/>
        <w:t>weight:2</w:t>
        <w:br/>
        <w:br/>
        <w:br/>
        <w:t xml:space="preserve"> ▏████████████████████████████████████████▕ 100.0%</w:t>
        <w:br/>
        <w:br/>
        <w:t>~~~~~~~~~~~~~~~~~</w:t>
        <w:br/>
        <w:t>|Recursive_Task:|</w:t>
        <w:br/>
        <w:t>~~~~~~~~~~~~~~~~~</w:t>
        <w:br/>
        <w:t>G2-1: Keep Grandma Happy</w:t>
        <w:br/>
        <w:t>weight:4</w:t>
        <w:br/>
        <w:tab/>
        <w:t>K2: Check the 5 Criteria each day and Log                        |Counts:5</w:t>
        <w:br/>
        <w:br/>
        <w:br/>
        <w:t xml:space="preserve"> ▏████████████████████████████▌___________▕ 71.4%</w:t>
        <w:br/>
        <w:br/>
        <w:t>G1-1: Anti-Purine Diet</w:t>
        <w:br/>
        <w:t>weight:4</w:t>
        <w:br/>
        <w:tab/>
        <w:t>K1: Take at least 3L of water every day                          |Counts:6</w:t>
        <w:br/>
        <w:br/>
        <w:br/>
        <w:t xml:space="preserve"> ▏██████████████████████████████████▎_____▕ 85.7%</w:t>
        <w:br/>
        <w:br/>
        <w:t>G1-2: Have an amazing shape</w:t>
        <w:br/>
        <w:t>weight:6</w:t>
        <w:br/>
        <w:tab/>
        <w:t xml:space="preserve">K1: Walk at least 10000 steps every day                        </w:t>
        <w:br/>
        <w:tab/>
        <w:t xml:space="preserve">K2: Active time reach 60 mins                                  </w:t>
        <w:br/>
        <w:tab/>
        <w:t>K3: Finish KEEP Plan if Applicable                               |Counts:4</w:t>
        <w:br/>
        <w:br/>
        <w:br/>
        <w:t xml:space="preserve"> ▏███████▌________________________________▕ 19.0%</w:t>
        <w:br/>
        <w:br/>
        <w:t>G3-6-98: OKR Daily Reflection</w:t>
        <w:br/>
        <w:t>weight:2</w:t>
        <w:br/>
        <w:tab/>
        <w:t>K2: check out all reflection Qs                                  |Counts:6</w:t>
        <w:br/>
        <w:tab/>
        <w:t>K3: Record reports on Notion Archive                             |Counts:5</w:t>
        <w:br/>
        <w:br/>
        <w:br/>
        <w:t xml:space="preserve"> ▏███████████████████████████████▍________▕ 78.6%</w:t>
        <w:br/>
        <w:br/>
        <w:t>G1-3: Improve Mental Health</w:t>
        <w:br/>
        <w:t>weight:4</w:t>
        <w:br/>
        <w:tab/>
        <w:t>K1: Meditate For 2 times (20 min) each day                       |Counts:1</w:t>
        <w:br/>
        <w:tab/>
        <w:t>K2:  Construct Buildings (Sleep by 10                            |Counts:1</w:t>
        <w:br/>
        <w:br/>
        <w:br/>
        <w:t xml:space="preserve"> ▏█████▋__________________________________▕ 14.3%</w:t>
        <w:br/>
        <w:br/>
        <w:t>G3-3: Improve Efficiency</w:t>
        <w:br/>
        <w:t>weight:3</w:t>
        <w:br/>
        <w:tab/>
        <w:t>K1: Plant 50 Trees this week (Plant 8+ Trees per day)            |Counts:4</w:t>
        <w:br/>
        <w:br/>
        <w:br/>
        <w:t xml:space="preserve"> ▏██████████████████████▊_________________▕ 57.1%</w:t>
        <w:br/>
        <w:br/>
      </w:r>
    </w:p>
    <w:p>
      <w:r>
        <w:br w:type="page"/>
      </w:r>
    </w:p>
    <w:p>
      <w:pPr>
        <w:pStyle w:val="Heading1"/>
      </w:pPr>
      <w:r>
        <w:t>Part2:OKR 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TaskName</w:t>
            </w:r>
          </w:p>
        </w:tc>
        <w:tc>
          <w:tcPr>
            <w:tcW w:type="dxa" w:w="1234"/>
          </w:tcPr>
          <w:p>
            <w:r>
              <w:t>Reward</w:t>
            </w:r>
          </w:p>
        </w:tc>
        <w:tc>
          <w:tcPr>
            <w:tcW w:type="dxa" w:w="1234"/>
          </w:tcPr>
          <w:p>
            <w:r>
              <w:t>Time</w:t>
            </w:r>
          </w:p>
        </w:tc>
        <w:tc>
          <w:tcPr>
            <w:tcW w:type="dxa" w:w="1234"/>
          </w:tcPr>
          <w:p>
            <w:r>
              <w:t>Difficulty</w:t>
            </w:r>
          </w:p>
        </w:tc>
        <w:tc>
          <w:tcPr>
            <w:tcW w:type="dxa" w:w="1234"/>
          </w:tcPr>
          <w:p>
            <w:r>
              <w:t>time_stamp</w:t>
            </w:r>
          </w:p>
        </w:tc>
        <w:tc>
          <w:tcPr>
            <w:tcW w:type="dxa" w:w="1234"/>
          </w:tcPr>
          <w:p>
            <w:r>
              <w:t>Quadrant</w:t>
            </w:r>
          </w:p>
        </w:tc>
      </w:tr>
      <w:tr>
        <w:tc>
          <w:tcPr>
            <w:tcW w:type="dxa" w:w="1234"/>
          </w:tcPr>
          <w:p>
            <w:r>
              <w:t>S_G3-6-6_K4</w:t>
            </w:r>
          </w:p>
        </w:tc>
        <w:tc>
          <w:tcPr>
            <w:tcW w:type="dxa" w:w="1234"/>
          </w:tcPr>
          <w:p>
            <w:r>
              <w:t xml:space="preserve"> Blue Print Planning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2021-07-25 06:04:04.116533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S_G3-6-6_K5</w:t>
            </w:r>
          </w:p>
        </w:tc>
        <w:tc>
          <w:tcPr>
            <w:tcW w:type="dxa" w:w="1234"/>
          </w:tcPr>
          <w:p>
            <w:r>
              <w:t xml:space="preserve"> Integrate all new features 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2.5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2021-07-25 11:09:38.909535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2021-07-25 11:10:56.513858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S_G3-6-99_K1</w:t>
            </w:r>
          </w:p>
        </w:tc>
        <w:tc>
          <w:tcPr>
            <w:tcW w:type="dxa" w:w="1234"/>
          </w:tcPr>
          <w:p>
            <w:r>
              <w:t xml:space="preserve"> Summarize For this week  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2021-07-25 13:46:28.134136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S_G3-6-99_K2</w:t>
            </w:r>
          </w:p>
        </w:tc>
        <w:tc>
          <w:tcPr>
            <w:tcW w:type="dxa" w:w="1234"/>
          </w:tcPr>
          <w:p>
            <w:r>
              <w:t xml:space="preserve"> Plan for Next week  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2021-07-25 13:46:34.735179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2021-07-25 13:49:05.146650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S_G3-6-98_K1</w:t>
            </w:r>
          </w:p>
        </w:tc>
        <w:tc>
          <w:tcPr>
            <w:tcW w:type="dxa" w:w="1234"/>
          </w:tcPr>
          <w:p>
            <w:r>
              <w:t xml:space="preserve">  Set up Notion Template for this  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2021-07-26 08:39:10.218808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S_G3-2_K1</w:t>
            </w:r>
          </w:p>
        </w:tc>
        <w:tc>
          <w:tcPr>
            <w:tcW w:type="dxa" w:w="1234"/>
          </w:tcPr>
          <w:p>
            <w:r>
              <w:t xml:space="preserve"> Finish Chapter 7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2021-07-26 09:18:54.568831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S_G2-1_K1</w:t>
            </w:r>
          </w:p>
        </w:tc>
        <w:tc>
          <w:tcPr>
            <w:tcW w:type="dxa" w:w="1234"/>
          </w:tcPr>
          <w:p>
            <w:r>
              <w:t xml:space="preserve"> Prepare the 5 Criteria Notion Template for logging 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2021-07-26 10:18:55.198766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P_G1-2-1_K3</w:t>
            </w:r>
          </w:p>
        </w:tc>
        <w:tc>
          <w:tcPr>
            <w:tcW w:type="dxa" w:w="1234"/>
          </w:tcPr>
          <w:p>
            <w:r>
              <w:t>Body Test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2021-07-26 11:02:56.207054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P_G1-2-1_K2</w:t>
            </w:r>
          </w:p>
        </w:tc>
        <w:tc>
          <w:tcPr>
            <w:tcW w:type="dxa" w:w="1234"/>
          </w:tcPr>
          <w:p>
            <w:r>
              <w:t xml:space="preserve"> Review and redesign your Work out Procedures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2021-07-26 11:57:52.373772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P_G4-2-1_K1</w:t>
            </w:r>
          </w:p>
        </w:tc>
        <w:tc>
          <w:tcPr>
            <w:tcW w:type="dxa" w:w="1234"/>
          </w:tcPr>
          <w:p>
            <w:r>
              <w:t xml:space="preserve">  Send 10 Companies your resume and record the response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2021-07-26 13:57:34.244935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S_G4-2-2_K3</w:t>
            </w:r>
          </w:p>
        </w:tc>
        <w:tc>
          <w:tcPr>
            <w:tcW w:type="dxa" w:w="1234"/>
          </w:tcPr>
          <w:p>
            <w:r>
              <w:t xml:space="preserve"> Collect 20 Job Descriptions of a DS Title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2021-07-26 14:22:13.085646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R_G1-3_K1</w:t>
            </w:r>
          </w:p>
        </w:tc>
        <w:tc>
          <w:tcPr>
            <w:tcW w:type="dxa" w:w="1234"/>
          </w:tcPr>
          <w:p>
            <w:r>
              <w:t xml:space="preserve"> Meditate For 2 times (20 min) each day 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2021-07-26 15:07:04.612612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R_G1-2_K3</w:t>
            </w:r>
          </w:p>
        </w:tc>
        <w:tc>
          <w:tcPr>
            <w:tcW w:type="dxa" w:w="1234"/>
          </w:tcPr>
          <w:p>
            <w:r>
              <w:t xml:space="preserve"> Finish KEEP Plan if Applicable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2021-07-26 16:24:31.309794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S_G3-7-2_K1</w:t>
            </w:r>
          </w:p>
        </w:tc>
        <w:tc>
          <w:tcPr>
            <w:tcW w:type="dxa" w:w="1234"/>
          </w:tcPr>
          <w:p>
            <w:r>
              <w:t xml:space="preserve"> Learn about PARA in detail 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2021-07-26 17:10:05.871501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S_G3-6_K100</w:t>
            </w:r>
          </w:p>
        </w:tc>
        <w:tc>
          <w:tcPr>
            <w:tcW w:type="dxa" w:w="1234"/>
          </w:tcPr>
          <w:p>
            <w:r>
              <w:t>Study Zu's Notion Template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2021-07-26 17:28:51.560768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2021-07-26 19:58:22.948704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S_G4-2-2_K0</w:t>
            </w:r>
          </w:p>
        </w:tc>
        <w:tc>
          <w:tcPr>
            <w:tcW w:type="dxa" w:w="1234"/>
          </w:tcPr>
          <w:p>
            <w:r>
              <w:t>Schedule Meeting with specialists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2021-07-26 19:59:31.598646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S_G4-5-1-1_K1</w:t>
            </w:r>
          </w:p>
        </w:tc>
        <w:tc>
          <w:tcPr>
            <w:tcW w:type="dxa" w:w="1234"/>
          </w:tcPr>
          <w:p>
            <w:r>
              <w:t xml:space="preserve"> Explore coursera SQL course from Duke. 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2021-07-26 21:10:59.747462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R_G3-6-98_K2</w:t>
            </w:r>
          </w:p>
        </w:tc>
        <w:tc>
          <w:tcPr>
            <w:tcW w:type="dxa" w:w="1234"/>
          </w:tcPr>
          <w:p>
            <w:r>
              <w:t xml:space="preserve"> check out all reflection Qs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2021-07-26 21:38:08.380431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R_G3-6-98_K3</w:t>
            </w:r>
          </w:p>
        </w:tc>
        <w:tc>
          <w:tcPr>
            <w:tcW w:type="dxa" w:w="1234"/>
          </w:tcPr>
          <w:p>
            <w:r>
              <w:t xml:space="preserve"> Record reports on Notion Archive  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2021-07-26 21:38:13.151519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P_G1-1_K99</w:t>
            </w:r>
          </w:p>
        </w:tc>
        <w:tc>
          <w:tcPr>
            <w:tcW w:type="dxa" w:w="1234"/>
          </w:tcPr>
          <w:p>
            <w:r>
              <w:t>Check weather it's okay to take meds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2021-07-27 09:01:20.496512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S_G4-1_K101</w:t>
            </w:r>
          </w:p>
        </w:tc>
        <w:tc>
          <w:tcPr>
            <w:tcW w:type="dxa" w:w="1234"/>
          </w:tcPr>
          <w:p>
            <w:r>
              <w:t>Dipolma Procedures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2021-07-27 09:01:27.397866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c>
          <w:tcPr>
            <w:tcW w:type="dxa" w:w="1234"/>
          </w:tcPr>
          <w:p>
            <w:r>
              <w:t>P_G4-2-1_K2</w:t>
            </w:r>
          </w:p>
        </w:tc>
        <w:tc>
          <w:tcPr>
            <w:tcW w:type="dxa" w:w="1234"/>
          </w:tcPr>
          <w:p>
            <w:r>
              <w:t xml:space="preserve">  Send 20 Companies your resume and record the response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2021-07-27 09:38:49.650658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S_G2-4-99_K1</w:t>
            </w:r>
          </w:p>
        </w:tc>
        <w:tc>
          <w:tcPr>
            <w:tcW w:type="dxa" w:w="1234"/>
          </w:tcPr>
          <w:p>
            <w:r>
              <w:t xml:space="preserve"> For JAC and Greater good, let it pass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2021-07-27 12:01:26.553951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S_G4-2-2_K1</w:t>
            </w:r>
          </w:p>
        </w:tc>
        <w:tc>
          <w:tcPr>
            <w:tcW w:type="dxa" w:w="1234"/>
          </w:tcPr>
          <w:p>
            <w:r>
              <w:t xml:space="preserve"> Get Feedback from 1 professionals about your resume 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2021-07-27 12:02:50.186673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S_G4-2-1_K99</w:t>
            </w:r>
          </w:p>
        </w:tc>
        <w:tc>
          <w:tcPr>
            <w:tcW w:type="dxa" w:w="1234"/>
          </w:tcPr>
          <w:p>
            <w:r>
              <w:t>Internship Interview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2021-07-27 17:00:32.027062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c>
          <w:tcPr>
            <w:tcW w:type="dxa" w:w="1234"/>
          </w:tcPr>
          <w:p>
            <w:r>
              <w:t>R_G1-2_K3</w:t>
            </w:r>
          </w:p>
        </w:tc>
        <w:tc>
          <w:tcPr>
            <w:tcW w:type="dxa" w:w="1234"/>
          </w:tcPr>
          <w:p>
            <w:r>
              <w:t xml:space="preserve"> Finish KEEP Plan if Applicable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2021-07-27 17:34:28.766687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2021-07-27 18:18:45.906450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S_G4-5-1-1_K2</w:t>
            </w:r>
          </w:p>
        </w:tc>
        <w:tc>
          <w:tcPr>
            <w:tcW w:type="dxa" w:w="1234"/>
          </w:tcPr>
          <w:p>
            <w:r>
              <w:t xml:space="preserve"> Lesson 1, Problems Database Solve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2021-07-27 19:59:12.000502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S_G3-7-2_K2</w:t>
            </w:r>
          </w:p>
        </w:tc>
        <w:tc>
          <w:tcPr>
            <w:tcW w:type="dxa" w:w="1234"/>
          </w:tcPr>
          <w:p>
            <w:r>
              <w:t>Build Your OWN P.A.R.A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2021-07-27 22:20:31.024603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P_G4-2-1_K3</w:t>
            </w:r>
          </w:p>
        </w:tc>
        <w:tc>
          <w:tcPr>
            <w:tcW w:type="dxa" w:w="1234"/>
          </w:tcPr>
          <w:p>
            <w:r>
              <w:t xml:space="preserve">  Send 30 Companies your resume and record the response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2021-07-28 14:28:21.422650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S_G3-6-6_K6</w:t>
            </w:r>
          </w:p>
        </w:tc>
        <w:tc>
          <w:tcPr>
            <w:tcW w:type="dxa" w:w="1234"/>
          </w:tcPr>
          <w:p>
            <w:r>
              <w:t xml:space="preserve"> Explore Notion todo on JN 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2021-07-28 14:28:31.394938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R_G1-2_K3</w:t>
            </w:r>
          </w:p>
        </w:tc>
        <w:tc>
          <w:tcPr>
            <w:tcW w:type="dxa" w:w="1234"/>
          </w:tcPr>
          <w:p>
            <w:r>
              <w:t xml:space="preserve"> Finish KEEP Plan if Applicable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2021-07-28 19:27:51.784037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S_G3-6-6_K7</w:t>
            </w:r>
          </w:p>
        </w:tc>
        <w:tc>
          <w:tcPr>
            <w:tcW w:type="dxa" w:w="1234"/>
          </w:tcPr>
          <w:p>
            <w:r>
              <w:t xml:space="preserve"> Design and Implement Fetching 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2021-07-28 22:34:33.984419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S_G3-6-6_K8</w:t>
            </w:r>
          </w:p>
        </w:tc>
        <w:tc>
          <w:tcPr>
            <w:tcW w:type="dxa" w:w="1234"/>
          </w:tcPr>
          <w:p>
            <w:r>
              <w:t xml:space="preserve"> Design and Implement Pushing 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2021-07-28 22:34:40.309783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S_G3-6-100_K1</w:t>
            </w:r>
          </w:p>
        </w:tc>
        <w:tc>
          <w:tcPr>
            <w:tcW w:type="dxa" w:w="1234"/>
          </w:tcPr>
          <w:p>
            <w:r>
              <w:t xml:space="preserve"> Discuss Possibility on long term partnership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2021-07-28 22:36:10.857014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S_G3-6-100_K2</w:t>
            </w:r>
          </w:p>
        </w:tc>
        <w:tc>
          <w:tcPr>
            <w:tcW w:type="dxa" w:w="1234"/>
          </w:tcPr>
          <w:p>
            <w:r>
              <w:t xml:space="preserve"> Collect User Feedback and advice for improvements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2021-07-28 22:36:15.534875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R_G2-1_K2</w:t>
            </w:r>
          </w:p>
        </w:tc>
        <w:tc>
          <w:tcPr>
            <w:tcW w:type="dxa" w:w="1234"/>
          </w:tcPr>
          <w:p>
            <w:r>
              <w:t xml:space="preserve"> Check the 5 Criteria each day and Log 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2021-07-28 22:51:47.528673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S_G2-4-99_K2</w:t>
            </w:r>
          </w:p>
        </w:tc>
        <w:tc>
          <w:tcPr>
            <w:tcW w:type="dxa" w:w="1234"/>
          </w:tcPr>
          <w:p>
            <w:r>
              <w:t xml:space="preserve"> For JAC and Greater good, let it pass  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2021-07-29 17:59:30.338993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P_G4-2-1_K5</w:t>
            </w:r>
          </w:p>
        </w:tc>
        <w:tc>
          <w:tcPr>
            <w:tcW w:type="dxa" w:w="1234"/>
          </w:tcPr>
          <w:p>
            <w:r>
              <w:t xml:space="preserve">  Send 50 Companies your resume and record the response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2021-07-29 17:59:30.344971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P_G4-2-1_K4</w:t>
            </w:r>
          </w:p>
        </w:tc>
        <w:tc>
          <w:tcPr>
            <w:tcW w:type="dxa" w:w="1234"/>
          </w:tcPr>
          <w:p>
            <w:r>
              <w:t xml:space="preserve">  Send 40 Companies your resume and record the response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2021-07-29 17:59:30.349953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S_G3-6-6_K9</w:t>
            </w:r>
          </w:p>
        </w:tc>
        <w:tc>
          <w:tcPr>
            <w:tcW w:type="dxa" w:w="1234"/>
          </w:tcPr>
          <w:p>
            <w:r>
              <w:t xml:space="preserve"> Design and Implement Syncing 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2021-07-29 17:59:30.354934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P_G1-1_K2</w:t>
            </w:r>
          </w:p>
        </w:tc>
        <w:tc>
          <w:tcPr>
            <w:tcW w:type="dxa" w:w="1234"/>
          </w:tcPr>
          <w:p>
            <w:r>
              <w:t xml:space="preserve"> Have P-level below 580 by the end of the week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2021-07-29 17:59:30.360913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R_G3-3_K1</w:t>
            </w:r>
          </w:p>
        </w:tc>
        <w:tc>
          <w:tcPr>
            <w:tcW w:type="dxa" w:w="1234"/>
          </w:tcPr>
          <w:p>
            <w:r>
              <w:t xml:space="preserve"> Plant 50 Trees this week (Plant 8+ Trees per day) 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2021-07-29 17:59:30.364898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S_G4-2-2_K2</w:t>
            </w:r>
          </w:p>
        </w:tc>
        <w:tc>
          <w:tcPr>
            <w:tcW w:type="dxa" w:w="1234"/>
          </w:tcPr>
          <w:p>
            <w:r>
              <w:t xml:space="preserve"> Get Feedback from 2 professionals about your resume 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2021-07-29 18:39:39.023500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S_G4-5-1-1_K3</w:t>
            </w:r>
          </w:p>
        </w:tc>
        <w:tc>
          <w:tcPr>
            <w:tcW w:type="dxa" w:w="1234"/>
          </w:tcPr>
          <w:p>
            <w:r>
              <w:t xml:space="preserve"> Lesson 2, Database Design Tools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2021-07-29 22:10:04.867182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R_G2-1_K2</w:t>
            </w:r>
          </w:p>
        </w:tc>
        <w:tc>
          <w:tcPr>
            <w:tcW w:type="dxa" w:w="1234"/>
          </w:tcPr>
          <w:p>
            <w:r>
              <w:t xml:space="preserve"> Check the 5 Criteria each day and Log 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2021-07-29 22:10:04.873160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S_G2-4-99_K2</w:t>
            </w:r>
          </w:p>
        </w:tc>
        <w:tc>
          <w:tcPr>
            <w:tcW w:type="dxa" w:w="1234"/>
          </w:tcPr>
          <w:p>
            <w:r>
              <w:t xml:space="preserve"> For JAC and Greater good, let it pass  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2021-07-29 22:10:04.880798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S_G4-2-2_K2</w:t>
            </w:r>
          </w:p>
        </w:tc>
        <w:tc>
          <w:tcPr>
            <w:tcW w:type="dxa" w:w="1234"/>
          </w:tcPr>
          <w:p>
            <w:r>
              <w:t xml:space="preserve"> Get Feedback from 2 professionals about your resume 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2021-07-29 22:10:04.887066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P_G4-2-1_K5</w:t>
            </w:r>
          </w:p>
        </w:tc>
        <w:tc>
          <w:tcPr>
            <w:tcW w:type="dxa" w:w="1234"/>
          </w:tcPr>
          <w:p>
            <w:r>
              <w:t xml:space="preserve">  Send 50 Companies your resume and record the response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2021-07-29 22:10:04.893040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P_G4-2-1_K4</w:t>
            </w:r>
          </w:p>
        </w:tc>
        <w:tc>
          <w:tcPr>
            <w:tcW w:type="dxa" w:w="1234"/>
          </w:tcPr>
          <w:p>
            <w:r>
              <w:t xml:space="preserve">  Send 40 Companies your resume and record the response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2021-07-29 22:10:04.899019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P_G1-1_K3</w:t>
            </w:r>
          </w:p>
        </w:tc>
        <w:tc>
          <w:tcPr>
            <w:tcW w:type="dxa" w:w="1234"/>
          </w:tcPr>
          <w:p>
            <w:r>
              <w:t xml:space="preserve"> Have P-level below 550 by the end of the week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2021-07-29 22:10:04.904001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S_G3-6-6_K9</w:t>
            </w:r>
          </w:p>
        </w:tc>
        <w:tc>
          <w:tcPr>
            <w:tcW w:type="dxa" w:w="1234"/>
          </w:tcPr>
          <w:p>
            <w:r>
              <w:t xml:space="preserve"> Design and Implement Syncing 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2021-07-29 22:10:04.909979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2021-07-29 22:10:04.914961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R_G3-6-98_K3</w:t>
            </w:r>
          </w:p>
        </w:tc>
        <w:tc>
          <w:tcPr>
            <w:tcW w:type="dxa" w:w="1234"/>
          </w:tcPr>
          <w:p>
            <w:r>
              <w:t xml:space="preserve"> Record reports on Notion Archive  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2021-07-29 22:10:04.920939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R_G3-6-98_K2</w:t>
            </w:r>
          </w:p>
        </w:tc>
        <w:tc>
          <w:tcPr>
            <w:tcW w:type="dxa" w:w="1234"/>
          </w:tcPr>
          <w:p>
            <w:r>
              <w:t xml:space="preserve"> check out all reflection Qs  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2021-07-29 22:10:04.925920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P_G1-1_K2</w:t>
            </w:r>
          </w:p>
        </w:tc>
        <w:tc>
          <w:tcPr>
            <w:tcW w:type="dxa" w:w="1234"/>
          </w:tcPr>
          <w:p>
            <w:r>
              <w:t xml:space="preserve"> Have P-level below 580 by the end of the week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2021-07-29 22:10:04.931899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R_G3-3_K1</w:t>
            </w:r>
          </w:p>
        </w:tc>
        <w:tc>
          <w:tcPr>
            <w:tcW w:type="dxa" w:w="1234"/>
          </w:tcPr>
          <w:p>
            <w:r>
              <w:t xml:space="preserve"> Plant 50 Trees this week (Plant 8+ Trees per day) 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2021-07-29 22:10:04.937877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R_G1-3_K2</w:t>
            </w:r>
          </w:p>
        </w:tc>
        <w:tc>
          <w:tcPr>
            <w:tcW w:type="dxa" w:w="1234"/>
          </w:tcPr>
          <w:p>
            <w:r>
              <w:t xml:space="preserve">  Construct Buildings (Sleep by 10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2021-07-29 22:10:04.942859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R_G3-3_K1</w:t>
            </w:r>
          </w:p>
        </w:tc>
        <w:tc>
          <w:tcPr>
            <w:tcW w:type="dxa" w:w="1234"/>
          </w:tcPr>
          <w:p>
            <w:r>
              <w:t xml:space="preserve"> Plant 50 Trees this week (Plant 8+ Trees per day) 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2021-07-30 22:00:53.892726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R_G3-6-98_K3</w:t>
            </w:r>
          </w:p>
        </w:tc>
        <w:tc>
          <w:tcPr>
            <w:tcW w:type="dxa" w:w="1234"/>
          </w:tcPr>
          <w:p>
            <w:r>
              <w:t xml:space="preserve"> Record reports on Notion Archive  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2021-07-30 22:00:53.902690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2021-07-30 22:00:53.913650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R_G2-1_K2</w:t>
            </w:r>
          </w:p>
        </w:tc>
        <w:tc>
          <w:tcPr>
            <w:tcW w:type="dxa" w:w="1234"/>
          </w:tcPr>
          <w:p>
            <w:r>
              <w:t xml:space="preserve"> Check the 5 Criteria each day and Log 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2021-07-30 22:00:53.920625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S_G4-5-1-1_K4</w:t>
            </w:r>
          </w:p>
        </w:tc>
        <w:tc>
          <w:tcPr>
            <w:tcW w:type="dxa" w:w="1234"/>
          </w:tcPr>
          <w:p>
            <w:r>
              <w:t xml:space="preserve"> Lesson 3, Building Your Own Entity-Relationship Diagrams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2021-07-30 22:00:53.930589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S_G3-2_K2</w:t>
            </w:r>
          </w:p>
        </w:tc>
        <w:tc>
          <w:tcPr>
            <w:tcW w:type="dxa" w:w="1234"/>
          </w:tcPr>
          <w:p>
            <w:r>
              <w:t xml:space="preserve"> Finish Chapter 8 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2021-07-30 22:00:53.938560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S_G4-2-2_K4</w:t>
            </w:r>
          </w:p>
        </w:tc>
        <w:tc>
          <w:tcPr>
            <w:tcW w:type="dxa" w:w="1234"/>
          </w:tcPr>
          <w:p>
            <w:r>
              <w:t xml:space="preserve"> Analyze the Job Descriptions and see where you are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2021-07-30 22:00:53.945534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R_G1-2_K3</w:t>
            </w:r>
          </w:p>
        </w:tc>
        <w:tc>
          <w:tcPr>
            <w:tcW w:type="dxa" w:w="1234"/>
          </w:tcPr>
          <w:p>
            <w:r>
              <w:t xml:space="preserve"> Finish KEEP Plan if Applicable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2021-07-30 22:00:53.952509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S_G3-6-6_K11</w:t>
            </w:r>
          </w:p>
        </w:tc>
        <w:tc>
          <w:tcPr>
            <w:tcW w:type="dxa" w:w="1234"/>
          </w:tcPr>
          <w:p>
            <w:r>
              <w:t>GPK Notion-Sync Update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2021-07-30 22:17:31.249564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S_G3-7-1_K1</w:t>
            </w:r>
          </w:p>
        </w:tc>
        <w:tc>
          <w:tcPr>
            <w:tcW w:type="dxa" w:w="1234"/>
          </w:tcPr>
          <w:p>
            <w:r>
              <w:t xml:space="preserve"> Complete Official Course 7-12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2021-07-30 22:26:23.088687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R_G3-6-98_K2</w:t>
            </w:r>
          </w:p>
        </w:tc>
        <w:tc>
          <w:tcPr>
            <w:tcW w:type="dxa" w:w="1234"/>
          </w:tcPr>
          <w:p>
            <w:r>
              <w:t xml:space="preserve"> check out all reflection Qs  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2021-07-30 23:22:03.683035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R_G3-6-98_K3</w:t>
            </w:r>
          </w:p>
        </w:tc>
        <w:tc>
          <w:tcPr>
            <w:tcW w:type="dxa" w:w="1234"/>
          </w:tcPr>
          <w:p>
            <w:r>
              <w:t xml:space="preserve"> Record reports on Notion Archive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2021-07-31 23:16:06.055295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R_G3-6-98_K2</w:t>
            </w:r>
          </w:p>
        </w:tc>
        <w:tc>
          <w:tcPr>
            <w:tcW w:type="dxa" w:w="1234"/>
          </w:tcPr>
          <w:p>
            <w:r>
              <w:t xml:space="preserve"> check out all reflection Qs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2021-07-31 23:16:06.063296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2021-07-31 23:16:06.073299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R_G2-1_K2</w:t>
            </w:r>
          </w:p>
        </w:tc>
        <w:tc>
          <w:tcPr>
            <w:tcW w:type="dxa" w:w="1234"/>
          </w:tcPr>
          <w:p>
            <w:r>
              <w:t xml:space="preserve"> Check the 5 Criteria each day and Log 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2021-07-31 23:16:06.080300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S_G4-5-1-1_K5</w:t>
            </w:r>
          </w:p>
        </w:tc>
        <w:tc>
          <w:tcPr>
            <w:tcW w:type="dxa" w:w="1234"/>
          </w:tcPr>
          <w:p>
            <w:r>
              <w:t xml:space="preserve"> Lesson 4, Building Your Own Relational Schemas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2021-07-31 23:16:06.090302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S_G2-4-99_K3</w:t>
            </w:r>
          </w:p>
        </w:tc>
        <w:tc>
          <w:tcPr>
            <w:tcW w:type="dxa" w:w="1234"/>
          </w:tcPr>
          <w:p>
            <w:r>
              <w:t xml:space="preserve"> For JAC and Greater good, let it pass  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2021-07-31 23:16:06.098304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P_G1-1_K4</w:t>
            </w:r>
          </w:p>
        </w:tc>
        <w:tc>
          <w:tcPr>
            <w:tcW w:type="dxa" w:w="1234"/>
          </w:tcPr>
          <w:p>
            <w:r>
              <w:t xml:space="preserve"> Have P-level below 530 by the end of the week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2021-07-31 23:16:06.111307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R_G3-6-98_K2</w:t>
            </w:r>
          </w:p>
        </w:tc>
        <w:tc>
          <w:tcPr>
            <w:tcW w:type="dxa" w:w="1234"/>
          </w:tcPr>
          <w:p>
            <w:r>
              <w:t xml:space="preserve"> check out all reflection Qs  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2021-07-31 23:16:06.123310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S_G4-2_K100</w:t>
            </w:r>
          </w:p>
        </w:tc>
        <w:tc>
          <w:tcPr>
            <w:tcW w:type="dxa" w:w="1234"/>
          </w:tcPr>
          <w:p>
            <w:r>
              <w:t>Zoom Meeting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2021-08-01 10:29:45.036108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c>
          <w:tcPr>
            <w:tcW w:type="dxa" w:w="1234"/>
          </w:tcPr>
          <w:p>
            <w:r>
              <w:t>S_G4-5-1-1_K6</w:t>
            </w:r>
          </w:p>
        </w:tc>
        <w:tc>
          <w:tcPr>
            <w:tcW w:type="dxa" w:w="1234"/>
          </w:tcPr>
          <w:p>
            <w:r>
              <w:t xml:space="preserve"> Lesson 5, Testing your understanding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2021-08-01 22:56:04.596625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S_G3-6-99_K2</w:t>
            </w:r>
          </w:p>
        </w:tc>
        <w:tc>
          <w:tcPr>
            <w:tcW w:type="dxa" w:w="1234"/>
          </w:tcPr>
          <w:p>
            <w:r>
              <w:t xml:space="preserve"> Plan for Next week  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2021-08-01 22:56:04.604627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S_G3-6-99_K1</w:t>
            </w:r>
          </w:p>
        </w:tc>
        <w:tc>
          <w:tcPr>
            <w:tcW w:type="dxa" w:w="1234"/>
          </w:tcPr>
          <w:p>
            <w:r>
              <w:t xml:space="preserve"> Summarize For this week  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2021-08-01 22:56:04.611629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R_G3-3_K1</w:t>
            </w:r>
          </w:p>
        </w:tc>
        <w:tc>
          <w:tcPr>
            <w:tcW w:type="dxa" w:w="1234"/>
          </w:tcPr>
          <w:p>
            <w:r>
              <w:t xml:space="preserve"> Plant 50 Trees this week (Plant 8+ Trees per day) 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2021-08-01 22:56:43.502477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S_G3-6-6_K12</w:t>
            </w:r>
          </w:p>
        </w:tc>
        <w:tc>
          <w:tcPr>
            <w:tcW w:type="dxa" w:w="1234"/>
          </w:tcPr>
          <w:p>
            <w:r>
              <w:t>Tk Progress bar set up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2021-08-01 22:57:08.352552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R_G3-6-98_K3</w:t>
            </w:r>
          </w:p>
        </w:tc>
        <w:tc>
          <w:tcPr>
            <w:tcW w:type="dxa" w:w="1234"/>
          </w:tcPr>
          <w:p>
            <w:r>
              <w:t xml:space="preserve"> Record reports on Notion Archive  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2021-08-01 22:59:32.812475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R_G3-6-98_K2</w:t>
            </w:r>
          </w:p>
        </w:tc>
        <w:tc>
          <w:tcPr>
            <w:tcW w:type="dxa" w:w="1234"/>
          </w:tcPr>
          <w:p>
            <w:r>
              <w:t xml:space="preserve"> check out all reflection Qs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2021-08-01 22:59:32.819477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2021-08-01 22:59:32.826478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R_G2-1_K2</w:t>
            </w:r>
          </w:p>
        </w:tc>
        <w:tc>
          <w:tcPr>
            <w:tcW w:type="dxa" w:w="1234"/>
          </w:tcPr>
          <w:p>
            <w:r>
              <w:t xml:space="preserve"> Check the 5 Criteria each day and Log 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2021-08-01 22:59:32.833480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</w:tbl>
    <w:p>
      <w:r>
        <w:br w:type="page"/>
      </w:r>
    </w:p>
    <w:p>
      <w:pPr>
        <w:pStyle w:val="Heading1"/>
      </w:pPr>
      <w:r>
        <w:t>Part3:OKR Statistics</w:t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w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al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60000" cy="25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r_pi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60000" cy="25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r_pi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Part5:OKR Weekly Evaluation</w:t>
      </w:r>
    </w:p>
    <w:p>
      <w:pPr>
        <w:pStyle w:val="IntenseQuote"/>
      </w:pPr>
      <w:r>
        <w:t>Total Score:76.30075187969925</w:t>
        <w:br/>
        <w:t>Letter Grade:B</w:t>
      </w:r>
    </w:p>
    <w:p>
      <w:r>
        <w:drawing>
          <wp:inline xmlns:a="http://schemas.openxmlformats.org/drawingml/2006/main" xmlns:pic="http://schemas.openxmlformats.org/drawingml/2006/picture">
            <wp:extent cx="5040000" cy="36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sco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