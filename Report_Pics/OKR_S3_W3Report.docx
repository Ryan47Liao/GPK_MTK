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OKR Report:S3_W3</w:t>
      </w:r>
    </w:p>
    <w:p>
      <w:pPr>
        <w:pStyle w:val="Heading2"/>
      </w:pPr>
      <w:r>
        <w:t>2021-07-18 00:19:50.008193+08:00</w:t>
      </w:r>
    </w:p>
    <w:p>
      <w:pPr>
        <w:pStyle w:val="Heading1"/>
      </w:pPr>
      <w:r>
        <w:t>Menu:</w:t>
      </w:r>
    </w:p>
    <w:p>
      <w:pPr>
        <w:pStyle w:val="IntenseQuote"/>
      </w:pPr>
      <w:r>
        <w:t>Part1: OKR Progress</w:t>
        <w:br/>
        <w:t>Part2:OKRLOG</w:t>
        <w:br/>
        <w:t>Part3:OKR Stats</w:t>
        <w:br/>
        <w:t>Part4:Inventory History</w:t>
        <w:br/>
        <w:t>Part5:Evaluation</w:t>
      </w:r>
    </w:p>
    <w:p>
      <w:pPr>
        <w:pStyle w:val="Heading1"/>
      </w:pPr>
      <w:r>
        <w:t>Part1:OKR Progress</w:t>
      </w:r>
    </w:p>
    <w:p>
      <w:r>
        <w:t>~~~~~~~~~~~~~~~~</w:t>
        <w:br/>
        <w:t>|Priority_Task:|</w:t>
        <w:br/>
        <w:t>~~~~~~~~~~~~~~~~</w:t>
        <w:br/>
        <w:t>G4-2: Landing your first job</w:t>
        <w:br/>
        <w:t>weight:12</w:t>
        <w:br/>
        <w:tab/>
        <w:t xml:space="preserve">K3: Send 50 companies your resume                              </w:t>
        <w:br/>
        <w:br/>
        <w:br/>
        <w:t xml:space="preserve"> ▏██████████████████████████▋_____________▕ 66.7%</w:t>
        <w:br/>
        <w:br/>
        <w:t>G4-1: Uchicago Prep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</w:t>
        <w:br/>
        <w:t>|Special_Task:|</w:t>
        <w:br/>
        <w:t>~~~~~~~~~~~~~~~</w:t>
        <w:br/>
        <w:t>G3-6-6: OKR Daily Reflection</w:t>
        <w:br/>
        <w:t>weight:6</w:t>
        <w:br/>
        <w:tab/>
        <w:t xml:space="preserve">K1: Python Implementation                                      </w:t>
        <w:br/>
        <w:br/>
        <w:br/>
        <w:t xml:space="preserve"> ▏________________________________________▕ 0.0%</w:t>
        <w:br/>
        <w:br/>
        <w:t>G1-1: Anti-Purine Diet</w:t>
        <w:br/>
        <w:t>weight:3</w:t>
        <w:br/>
        <w:tab/>
        <w:t xml:space="preserve">K2: Have P-level below 530 by the end of the week              </w:t>
        <w:br/>
        <w:br/>
        <w:br/>
        <w:t xml:space="preserve"> ▏________________________________________▕ 0.0%</w:t>
        <w:br/>
        <w:br/>
        <w:t>G3-6-99: OKR weekly reflection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G3-6-4: OKR Reflection</w:t>
        <w:br/>
        <w:t>weight:6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G3-6-5: OKR Notion Integration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~~~~~~~~~~~~~~~~~</w:t>
        <w:br/>
        <w:t>|Recursive_Task:|</w:t>
        <w:br/>
        <w:t>~~~~~~~~~~~~~~~~~</w:t>
        <w:br/>
        <w:t>G1-1: Anti-Purine Diet</w:t>
        <w:br/>
        <w:t>weight:10</w:t>
        <w:br/>
        <w:tab/>
        <w:t>K1: Take at least 3L of water every day                          |Counts:4</w:t>
        <w:br/>
        <w:br/>
        <w:br/>
        <w:t xml:space="preserve"> ▏██████████████████████▊_________________▕ 57.1%</w:t>
        <w:br/>
        <w:br/>
        <w:t>G1-2: Have an amazing shape</w:t>
        <w:br/>
        <w:t>weight:8</w:t>
        <w:br/>
        <w:tab/>
        <w:t>K1: Walk at least 10000 steps every day                          |Counts:5</w:t>
        <w:br/>
        <w:tab/>
        <w:t>K2: Active time reach 60 mins                                    |Counts:2</w:t>
        <w:br/>
        <w:br/>
        <w:br/>
        <w:t xml:space="preserve"> ▏███████████████████▉____________________▕ 50.0%</w:t>
        <w:br/>
        <w:br/>
        <w:t>G1-3: Improve Mental Health</w:t>
        <w:br/>
        <w:t>weight:8</w:t>
        <w:br/>
        <w:tab/>
        <w:t>K1: Meditate For 2 times (20 min) each day                       |Counts:3</w:t>
        <w:br/>
        <w:tab/>
        <w:t>K2:  Construct Buildings (Sleep by 10                            |Counts:3</w:t>
        <w:br/>
        <w:br/>
        <w:br/>
        <w:t xml:space="preserve"> ▏█████████████████▏______________________▕ 42.9%</w:t>
        <w:br/>
        <w:br/>
        <w:t>G3-3: Improve Efficiency</w:t>
        <w:br/>
        <w:t>weight:5</w:t>
        <w:br/>
        <w:tab/>
        <w:t>K1: Plant 50 Trees this week (Plant 8+ Trees per day)            |Counts:4</w:t>
        <w:br/>
        <w:br/>
        <w:br/>
        <w:t xml:space="preserve"> ▏██████████████████████▊_________________▕ 57.1%</w:t>
        <w:br/>
        <w:br/>
        <w:t>G2-4: Have she feel secure</w:t>
        <w:br/>
        <w:t>weight:6</w:t>
        <w:br/>
        <w:tab/>
        <w:t>K1: Spend Quality time w/ JAC                                    |Counts:4</w:t>
        <w:br/>
        <w:br/>
        <w:br/>
        <w:t xml:space="preserve"> ▏██████████████████████▊_________________▕ 57.1%</w:t>
        <w:br/>
        <w:br/>
      </w:r>
    </w:p>
    <w:p>
      <w:r>
        <w:br w:type="page"/>
      </w:r>
    </w:p>
    <w:p>
      <w:pPr>
        <w:pStyle w:val="Heading1"/>
      </w:pPr>
      <w:r>
        <w:t>Part2:OKR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TaskName</w:t>
            </w:r>
          </w:p>
        </w:tc>
        <w:tc>
          <w:tcPr>
            <w:tcW w:type="dxa" w:w="1234"/>
          </w:tcPr>
          <w:p>
            <w:r>
              <w:t>Reward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Difficulty</w:t>
            </w:r>
          </w:p>
        </w:tc>
        <w:tc>
          <w:tcPr>
            <w:tcW w:type="dxa" w:w="1234"/>
          </w:tcPr>
          <w:p>
            <w:r>
              <w:t>time_stamp</w:t>
            </w:r>
          </w:p>
        </w:tc>
        <w:tc>
          <w:tcPr>
            <w:tcW w:type="dxa" w:w="1234"/>
          </w:tcPr>
          <w:p>
            <w:r>
              <w:t>Quadrant</w:t>
            </w:r>
          </w:p>
        </w:tc>
      </w:tr>
      <w:tr>
        <w:tc>
          <w:tcPr>
            <w:tcW w:type="dxa" w:w="1234"/>
          </w:tcPr>
          <w:p>
            <w:r>
              <w:t>R_G1-3_K1</w:t>
            </w:r>
          </w:p>
        </w:tc>
        <w:tc>
          <w:tcPr>
            <w:tcW w:type="dxa" w:w="1234"/>
          </w:tcPr>
          <w:p>
            <w:r>
              <w:t xml:space="preserve"> Meditate For 2 times (20 min) each day 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2021-07-11 08:40:22.317879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R_G1-3_K2</w:t>
            </w:r>
          </w:p>
        </w:tc>
        <w:tc>
          <w:tcPr>
            <w:tcW w:type="dxa" w:w="1234"/>
          </w:tcPr>
          <w:p>
            <w:r>
              <w:t xml:space="preserve"> Hit Sleep Score of 80 each day  (Sleep by 9.30 p.m) 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2021-07-11 08:40:29.700643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S_G2-3_K1</w:t>
            </w:r>
          </w:p>
        </w:tc>
        <w:tc>
          <w:tcPr>
            <w:tcW w:type="dxa" w:w="1234"/>
          </w:tcPr>
          <w:p>
            <w:r>
              <w:t xml:space="preserve"> Hang out with my Brother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2021-07-11 08:41:04.232068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2021-07-11 23:36:30.371863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R_G3-2_K1</w:t>
            </w:r>
          </w:p>
        </w:tc>
        <w:tc>
          <w:tcPr>
            <w:tcW w:type="dxa" w:w="1234"/>
          </w:tcPr>
          <w:p>
            <w:r>
              <w:t xml:space="preserve"> Letter From Silicon Valley (1+ Every day)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2021-07-11 23:36:40.034372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2L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2021-07-11 23:36:50.899371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S_G3-6_K100</w:t>
            </w:r>
          </w:p>
        </w:tc>
        <w:tc>
          <w:tcPr>
            <w:tcW w:type="dxa" w:w="1234"/>
          </w:tcPr>
          <w:p>
            <w:r>
              <w:t>GPK demo meeting w/ ZU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2021-07-11 23:42:25.068028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S_G2-3_K99</w:t>
            </w:r>
          </w:p>
        </w:tc>
        <w:tc>
          <w:tcPr>
            <w:tcW w:type="dxa" w:w="1234"/>
          </w:tcPr>
          <w:p>
            <w:r>
              <w:t>Family time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2021-07-11 23:44:09.036729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P_G4-2_K1</w:t>
            </w:r>
          </w:p>
        </w:tc>
        <w:tc>
          <w:tcPr>
            <w:tcW w:type="dxa" w:w="1234"/>
          </w:tcPr>
          <w:p>
            <w:r>
              <w:t xml:space="preserve"> Update the Resume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2021-07-12 11:29:09.629482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S_G4-1_K99</w:t>
            </w:r>
          </w:p>
        </w:tc>
        <w:tc>
          <w:tcPr>
            <w:tcW w:type="dxa" w:w="1234"/>
          </w:tcPr>
          <w:p>
            <w:r>
              <w:t xml:space="preserve">Update Transcript Status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2021-07-12 11:40:29.970755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R_G1-3_K1</w:t>
            </w:r>
          </w:p>
        </w:tc>
        <w:tc>
          <w:tcPr>
            <w:tcW w:type="dxa" w:w="1234"/>
          </w:tcPr>
          <w:p>
            <w:r>
              <w:t xml:space="preserve"> Meditate For 2 times (20 min) each day 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2021-07-12 17:37:44.934550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2021-07-12 21:44:29.686860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S_G3-6-4_K1</w:t>
            </w:r>
          </w:p>
        </w:tc>
        <w:tc>
          <w:tcPr>
            <w:tcW w:type="dxa" w:w="1234"/>
          </w:tcPr>
          <w:p>
            <w:r>
              <w:t xml:space="preserve"> Reflect upon the necessity of Principles 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2021-07-12 22:04:59.822754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2021-07-12 22:05:44.074440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S_G3-6-4_K2</w:t>
            </w:r>
          </w:p>
        </w:tc>
        <w:tc>
          <w:tcPr>
            <w:tcW w:type="dxa" w:w="1234"/>
          </w:tcPr>
          <w:p>
            <w:r>
              <w:t xml:space="preserve"> Think of ways to integrate Q4 system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2021-07-12 22:55:13.456389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R_G1-3_K2</w:t>
            </w:r>
          </w:p>
        </w:tc>
        <w:tc>
          <w:tcPr>
            <w:tcW w:type="dxa" w:w="1234"/>
          </w:tcPr>
          <w:p>
            <w:r>
              <w:t xml:space="preserve">  Construct Buildings (Sleep by 10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2021-07-12 22:55:19.692052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P_G4-1_K1</w:t>
            </w:r>
          </w:p>
        </w:tc>
        <w:tc>
          <w:tcPr>
            <w:tcW w:type="dxa" w:w="1234"/>
          </w:tcPr>
          <w:p>
            <w:r>
              <w:t xml:space="preserve"> Complete Math Evaluation Exam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2021-07-13 07:51:10.086906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S_G4-1_K100</w:t>
            </w:r>
          </w:p>
        </w:tc>
        <w:tc>
          <w:tcPr>
            <w:tcW w:type="dxa" w:w="1234"/>
          </w:tcPr>
          <w:p>
            <w:r>
              <w:t>I20 Sevis Transfer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2021-07-13 17:07:07.336506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S_G4-2_K4</w:t>
            </w:r>
          </w:p>
        </w:tc>
        <w:tc>
          <w:tcPr>
            <w:tcW w:type="dxa" w:w="1234"/>
          </w:tcPr>
          <w:p>
            <w:r>
              <w:t>Rebuild Resume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2021-07-13 17:07:12.531656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2021-07-13 17:07:17.052284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2021-07-13 18:08:33.600367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2021-07-13 19:18:52.061123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P_G4-2_K2</w:t>
            </w:r>
          </w:p>
        </w:tc>
        <w:tc>
          <w:tcPr>
            <w:tcW w:type="dxa" w:w="1234"/>
          </w:tcPr>
          <w:p>
            <w:r>
              <w:t xml:space="preserve"> Build Profile on Major Platforms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2021-07-13 22:23:42.337598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R_G1-3_K2</w:t>
            </w:r>
          </w:p>
        </w:tc>
        <w:tc>
          <w:tcPr>
            <w:tcW w:type="dxa" w:w="1234"/>
          </w:tcPr>
          <w:p>
            <w:r>
              <w:t xml:space="preserve">  Construct Buildings (Sleep by 10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2021-07-13 22:23:50.508356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R_G2-4_K1</w:t>
            </w:r>
          </w:p>
        </w:tc>
        <w:tc>
          <w:tcPr>
            <w:tcW w:type="dxa" w:w="1234"/>
          </w:tcPr>
          <w:p>
            <w:r>
              <w:t xml:space="preserve"> Spend Quality time w/ JAC 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2021-07-14 08:01:26.677671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2021-07-14 14:39:48.737432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2021-07-14 16:10:32.819515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S_G3-6_K5</w:t>
            </w:r>
          </w:p>
        </w:tc>
        <w:tc>
          <w:tcPr>
            <w:tcW w:type="dxa" w:w="1234"/>
          </w:tcPr>
          <w:p>
            <w:r>
              <w:t>Finish V0.2 Planing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2021-07-14 17:23:07.184133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R_G1-3_K1</w:t>
            </w:r>
          </w:p>
        </w:tc>
        <w:tc>
          <w:tcPr>
            <w:tcW w:type="dxa" w:w="1234"/>
          </w:tcPr>
          <w:p>
            <w:r>
              <w:t xml:space="preserve"> Meditate For 2 times (20 min) each day 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2021-07-14 22:17:13.456581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2021-07-15 16:51:19.755747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R_G1-3_K1</w:t>
            </w:r>
          </w:p>
        </w:tc>
        <w:tc>
          <w:tcPr>
            <w:tcW w:type="dxa" w:w="1234"/>
          </w:tcPr>
          <w:p>
            <w:r>
              <w:t xml:space="preserve"> Meditate For 2 times (20 min) each day 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2021-07-15 16:51:37.736737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S_G3-6-3_K4</w:t>
            </w:r>
          </w:p>
        </w:tc>
        <w:tc>
          <w:tcPr>
            <w:tcW w:type="dxa" w:w="1234"/>
          </w:tcPr>
          <w:p>
            <w:r>
              <w:t>Reconstruct Plan Template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2021-07-15 16:51:48.144683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S_G3-6-5_K1</w:t>
            </w:r>
          </w:p>
        </w:tc>
        <w:tc>
          <w:tcPr>
            <w:tcW w:type="dxa" w:w="1234"/>
          </w:tcPr>
          <w:p>
            <w:r>
              <w:t xml:space="preserve"> Integrate Template API Importing 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2021-07-16 08:40:29.443343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R_G2-4_K1</w:t>
            </w:r>
          </w:p>
        </w:tc>
        <w:tc>
          <w:tcPr>
            <w:tcW w:type="dxa" w:w="1234"/>
          </w:tcPr>
          <w:p>
            <w:r>
              <w:t xml:space="preserve"> Spend Quality time w/ JAC 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2021-07-16 08:44:10.537654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 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2021-07-16 14:02:53.468489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2021-07-16 14:03:06.744040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2021-07-16 14:03:11.206065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2021-07-16 14:03:15.646786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R_G1-3_K2</w:t>
            </w:r>
          </w:p>
        </w:tc>
        <w:tc>
          <w:tcPr>
            <w:tcW w:type="dxa" w:w="1234"/>
          </w:tcPr>
          <w:p>
            <w:r>
              <w:t xml:space="preserve">  Construct Buildings (Sleep by 10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2021-07-16 14:03:24.351330</w:t>
            </w:r>
          </w:p>
        </w:tc>
        <w:tc>
          <w:tcPr>
            <w:tcW w:type="dxa" w:w="1234"/>
          </w:tcPr>
          <w:p>
            <w:r>
              <w:t>nan</w:t>
            </w:r>
          </w:p>
        </w:tc>
      </w:tr>
      <w:tr>
        <w:tc>
          <w:tcPr>
            <w:tcW w:type="dxa" w:w="1234"/>
          </w:tcPr>
          <w:p>
            <w:r>
              <w:t>S_G2-4_K99</w:t>
            </w:r>
          </w:p>
        </w:tc>
        <w:tc>
          <w:tcPr>
            <w:tcW w:type="dxa" w:w="1234"/>
          </w:tcPr>
          <w:p>
            <w:r>
              <w:t>Travel Packing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2021-07-16 21:04:48.329509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R_G2-4_K1</w:t>
            </w:r>
          </w:p>
        </w:tc>
        <w:tc>
          <w:tcPr>
            <w:tcW w:type="dxa" w:w="1234"/>
          </w:tcPr>
          <w:p>
            <w:r>
              <w:t xml:space="preserve"> Spend Quality time w/ JAC 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2021-07-17 11:34:21.242669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2021-07-17 23:56:10.194927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2021-07-17 23:56:22.677572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S_G1-4_K1</w:t>
            </w:r>
          </w:p>
        </w:tc>
        <w:tc>
          <w:tcPr>
            <w:tcW w:type="dxa" w:w="1234"/>
          </w:tcPr>
          <w:p>
            <w:r>
              <w:t>Brain Storming w/ ZU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2021-07-17 23:59:11.730844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R_G2-4_K1</w:t>
            </w:r>
          </w:p>
        </w:tc>
        <w:tc>
          <w:tcPr>
            <w:tcW w:type="dxa" w:w="1234"/>
          </w:tcPr>
          <w:p>
            <w:r>
              <w:t xml:space="preserve"> Spend Quality time w/ JAC 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2021-07-18 00:19:07.394806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2021-07-18 00:19:15.613818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2021-07-18 00:19:26.340308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2021-07-18 00:19:39.177723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r>
        <w:br w:type="page"/>
      </w:r>
    </w:p>
    <w:p>
      <w:pPr>
        <w:pStyle w:val="Heading1"/>
      </w:pPr>
      <w:r>
        <w:t>Part3:OKR Statistics</w:t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w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Part5:OKR Weekly Evaluation</w:t>
      </w:r>
    </w:p>
    <w:p>
      <w:pPr>
        <w:pStyle w:val="IntenseQuote"/>
      </w:pPr>
      <w:r>
        <w:t>Total Score:58.68725868725869</w:t>
        <w:br/>
        <w:t>Letter Grade:D</w:t>
      </w:r>
    </w:p>
    <w:p>
      <w:r>
        <w:drawing>
          <wp:inline xmlns:a="http://schemas.openxmlformats.org/drawingml/2006/main" xmlns:pic="http://schemas.openxmlformats.org/drawingml/2006/picture">
            <wp:extent cx="360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