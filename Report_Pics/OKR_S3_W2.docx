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OKR Report:S3_W2</w:t>
      </w:r>
    </w:p>
    <w:p>
      <w:pPr>
        <w:pStyle w:val="Heading2"/>
      </w:pPr>
      <w:r>
        <w:t>2021-07-08 20:53:45.210857+08:00</w:t>
      </w:r>
    </w:p>
    <w:p>
      <w:pPr>
        <w:pStyle w:val="Heading1"/>
      </w:pPr>
      <w:r>
        <w:t>Menu:</w:t>
      </w:r>
    </w:p>
    <w:p>
      <w:pPr>
        <w:pStyle w:val="IntenseQuote"/>
      </w:pPr>
      <w:r>
        <w:t>Part1: OKR Progress</w:t>
        <w:br/>
        <w:t>Part2:OKRLOG</w:t>
        <w:br/>
        <w:t>Part3:OKR Stats</w:t>
        <w:br/>
        <w:t>Part4:Inventory History</w:t>
        <w:br/>
        <w:t>Part5:Evaluation</w:t>
      </w:r>
    </w:p>
    <w:p>
      <w:pPr>
        <w:pStyle w:val="Heading1"/>
      </w:pPr>
      <w:r>
        <w:t>Part1:OKR Progress</w:t>
      </w:r>
    </w:p>
    <w:p>
      <w:r>
        <w:t>~~~~~~~~~~~~~~~~</w:t>
        <w:br/>
        <w:t>|Priority_Task:|</w:t>
        <w:br/>
        <w:t>~~~~~~~~~~~~~~~~</w:t>
        <w:br/>
        <w:t>G3-6-1: DashBoard</w:t>
        <w:br/>
        <w:t>weight:4</w:t>
        <w:br/>
        <w:br/>
        <w:t xml:space="preserve"> ▏████████████████████████████████████████▕ 100.0%</w:t>
        <w:br/>
        <w:br/>
        <w:t>G3-6-2: WeekFrame</w:t>
        <w:br/>
        <w:t>weight:4</w:t>
        <w:br/>
        <w:tab/>
        <w:t xml:space="preserve">K1: Export Reports                                             </w:t>
        <w:br/>
        <w:br/>
        <w:t xml:space="preserve"> ▏██████████████████████████████          ▕ 75.0%</w:t>
        <w:br/>
        <w:br/>
        <w:t>G3-6-3: OKR Setting</w:t>
        <w:br/>
        <w:t>weight:4</w:t>
        <w:br/>
        <w:tab/>
        <w:t xml:space="preserve">K1: Personal Mission Statement Config                          </w:t>
        <w:br/>
        <w:tab/>
        <w:t xml:space="preserve">K2: Seasonal Planning Set Up                                   </w:t>
        <w:br/>
        <w:tab/>
        <w:t xml:space="preserve">K3: Goal Section Definition                                    </w:t>
        <w:br/>
        <w:br/>
        <w:t xml:space="preserve"> ▏                                        ▕ 0.0%</w:t>
        <w:br/>
        <w:br/>
        <w:t>G3-6-4: OKR Inventory</w:t>
        <w:br/>
        <w:t>weight:4</w:t>
        <w:br/>
        <w:tab/>
        <w:t xml:space="preserve">K1: Show Balance                                               </w:t>
        <w:br/>
        <w:tab/>
        <w:t xml:space="preserve">K2: Goal Oriented Reward Setting                               </w:t>
        <w:br/>
        <w:tab/>
        <w:t xml:space="preserve">K3: Show Inventory                                             </w:t>
        <w:br/>
        <w:tab/>
        <w:t xml:space="preserve">K4: Reward Completion and History                              </w:t>
        <w:br/>
        <w:br/>
        <w:t xml:space="preserve"> ▏                                        ▕ 0.0%</w:t>
        <w:br/>
        <w:br/>
        <w:t>~~~~~~~~~~~~~~~</w:t>
        <w:br/>
        <w:t>|Special_Task:|</w:t>
        <w:br/>
        <w:t>~~~~~~~~~~~~~~~</w:t>
        <w:br/>
        <w:t>G3-6-99: OKR weekly reflection</w:t>
        <w:br/>
        <w:t>weight:2</w:t>
        <w:br/>
        <w:tab/>
        <w:t xml:space="preserve">K1: Summarize For this week                                    </w:t>
        <w:br/>
        <w:tab/>
        <w:t xml:space="preserve">K2: Plan for Next week                                         </w:t>
        <w:br/>
        <w:br/>
        <w:t xml:space="preserve"> ▏                                        ▕ 0.0%</w:t>
        <w:br/>
        <w:br/>
        <w:t>G2-3: Brother for Life</w:t>
        <w:br/>
        <w:t>weight:4</w:t>
        <w:br/>
        <w:tab/>
        <w:t xml:space="preserve">K1: Hang out with my Brother                                   </w:t>
        <w:br/>
        <w:br/>
        <w:t xml:space="preserve"> ▏                                        ▕ 0.0%</w:t>
        <w:br/>
        <w:br/>
        <w:t>G2-4: Hello Traveller</w:t>
        <w:br/>
        <w:t>weight:6</w:t>
        <w:br/>
        <w:br/>
        <w:t xml:space="preserve"> ▏████████████████████████████████████████▕ 100.0%</w:t>
        <w:br/>
        <w:br/>
        <w:t>G4-1: Uchicago Ready</w:t>
        <w:br/>
        <w:t>weight:2</w:t>
        <w:br/>
        <w:br/>
        <w:t xml:space="preserve"> ▏████████████████████████████████████████▕ 100.0%</w:t>
        <w:br/>
        <w:br/>
        <w:t>G4-2: Landing your first job</w:t>
        <w:br/>
        <w:t>weight:6</w:t>
        <w:br/>
        <w:tab/>
        <w:t xml:space="preserve">K1: Update the Resume                                          </w:t>
        <w:br/>
        <w:tab/>
        <w:t xml:space="preserve">K2: Build Profile on Major Platforms                           </w:t>
        <w:br/>
        <w:tab/>
        <w:t xml:space="preserve">K3: Send 50 companies your resume                              </w:t>
        <w:br/>
        <w:br/>
        <w:t xml:space="preserve"> ▏                                        ▕ 0.0%</w:t>
        <w:br/>
        <w:br/>
        <w:t>~~~~~~~~~~~~~~~~~</w:t>
        <w:br/>
        <w:t>|Recursive_Task:|</w:t>
        <w:br/>
        <w:t>~~~~~~~~~~~~~~~~~</w:t>
        <w:br/>
        <w:t>G1-1: Anti-Purine Diet</w:t>
        <w:br/>
        <w:t>weight:12</w:t>
        <w:br/>
        <w:tab/>
        <w:t>K1: Take  at least 2L of water every day                         |Counts:1</w:t>
        <w:br/>
        <w:tab/>
        <w:t>K2: Have P-level below 530 by the end of the week                |Counts:1</w:t>
        <w:br/>
        <w:br/>
        <w:t xml:space="preserve"> ▏█████▋                                  ▕ 14.3%</w:t>
        <w:br/>
        <w:br/>
        <w:t>G1-2: Have an amazing shape</w:t>
        <w:br/>
        <w:t>weight:10</w:t>
        <w:br/>
        <w:tab/>
        <w:t>K1: Walk at least 10000 steps every day                          |Counts:1</w:t>
        <w:br/>
        <w:tab/>
        <w:t>K2: Complete Keep suggested work out at least 3 out of 7 days    |Counts:1</w:t>
        <w:br/>
        <w:br/>
        <w:t xml:space="preserve"> ▏█████▋                                  ▕ 14.3%</w:t>
        <w:br/>
        <w:br/>
        <w:t>G1-3: Improve Mental Health</w:t>
        <w:br/>
        <w:t>weight:10</w:t>
        <w:br/>
        <w:tab/>
        <w:t xml:space="preserve">K1: Meditate For 2 times (20 min) each day                     </w:t>
        <w:br/>
        <w:tab/>
        <w:t>K2: Hit Sleep Score of 80 each day  (Sleep by 9.30 p.m)          |Counts:1</w:t>
        <w:br/>
        <w:br/>
        <w:t xml:space="preserve"> ▏██▊                                     ▕ 7.1%</w:t>
        <w:br/>
        <w:br/>
        <w:t>G2-2: Have Grandma feel non-regrettable and beloved</w:t>
        <w:br/>
        <w:t>weight:6</w:t>
        <w:br/>
        <w:tab/>
        <w:t>K1: Check all I5 Criterias.                                      |Counts:1</w:t>
        <w:br/>
        <w:br/>
        <w:t xml:space="preserve"> ▏█████▋                                  ▕ 14.3%</w:t>
        <w:br/>
        <w:br/>
        <w:t>G3-2: Gain Extracurricular Knowledge on “The fourth Quadrant of cognition”.</w:t>
        <w:br/>
        <w:t>weight:10</w:t>
        <w:br/>
        <w:tab/>
        <w:t xml:space="preserve">K1: Letter From Silicon Valley (1+ Every day)                  </w:t>
        <w:br/>
        <w:tab/>
        <w:t xml:space="preserve">K2: WeRead for at least 30 mins.                               </w:t>
        <w:br/>
        <w:br/>
        <w:t xml:space="preserve"> ▏                                        ▕ 0.0%</w:t>
        <w:br/>
        <w:br/>
        <w:t>G3-3: Improve Efficiency</w:t>
        <w:br/>
        <w:t>weight:5</w:t>
        <w:br/>
        <w:tab/>
        <w:t>K1: Plant 50 Trees this week (Plant 8+ Trees per day)            |Counts:1</w:t>
        <w:br/>
        <w:br/>
        <w:t xml:space="preserve"> ▏█████▋                                  ▕ 14.3%</w:t>
        <w:br/>
        <w:br/>
        <w:t>G3-4: Pain + Reflection = Progress</w:t>
        <w:br/>
        <w:t>weight:3</w:t>
        <w:br/>
        <w:tab/>
        <w:t xml:space="preserve">K1: Review 3 mistakes and comment                              </w:t>
        <w:br/>
        <w:br/>
        <w:t xml:space="preserve"> ▏                                        ▕ 0.0%</w:t>
        <w:br/>
        <w:br/>
      </w:r>
    </w:p>
    <w:p>
      <w:r>
        <w:br w:type="page"/>
      </w:r>
    </w:p>
    <w:p>
      <w:pPr>
        <w:pStyle w:val="Heading1"/>
      </w:pPr>
      <w:r>
        <w:t>Part2:OKR Log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TaskName</w:t>
            </w:r>
          </w:p>
        </w:tc>
        <w:tc>
          <w:tcPr>
            <w:tcW w:type="dxa" w:w="1440"/>
          </w:tcPr>
          <w:p>
            <w:r>
              <w:t>Reward</w:t>
            </w:r>
          </w:p>
        </w:tc>
        <w:tc>
          <w:tcPr>
            <w:tcW w:type="dxa" w:w="1440"/>
          </w:tcPr>
          <w:p>
            <w:r>
              <w:t>Time</w:t>
            </w:r>
          </w:p>
        </w:tc>
        <w:tc>
          <w:tcPr>
            <w:tcW w:type="dxa" w:w="1440"/>
          </w:tcPr>
          <w:p>
            <w:r>
              <w:t>Difficulty</w:t>
            </w:r>
          </w:p>
        </w:tc>
        <w:tc>
          <w:tcPr>
            <w:tcW w:type="dxa" w:w="1440"/>
          </w:tcPr>
          <w:p>
            <w:r>
              <w:t>time_stamp</w:t>
            </w:r>
          </w:p>
        </w:tc>
      </w:tr>
      <w:tr>
        <w:tc>
          <w:tcPr>
            <w:tcW w:type="dxa" w:w="1440"/>
          </w:tcPr>
          <w:p>
            <w:r>
              <w:t>P_G3-6-2_K4</w:t>
            </w:r>
          </w:p>
        </w:tc>
        <w:tc>
          <w:tcPr>
            <w:tcW w:type="dxa" w:w="1440"/>
          </w:tcPr>
          <w:p>
            <w:r>
              <w:t xml:space="preserve"> Import from gpk_plan and enable synchronization </w:t>
            </w:r>
          </w:p>
        </w:tc>
        <w:tc>
          <w:tcPr>
            <w:tcW w:type="dxa" w:w="1440"/>
          </w:tcPr>
          <w:p>
            <w:r>
              <w:t>7.0</w:t>
            </w:r>
          </w:p>
        </w:tc>
        <w:tc>
          <w:tcPr>
            <w:tcW w:type="dxa" w:w="1440"/>
          </w:tcPr>
          <w:p>
            <w:r>
              <w:t>2.5</w:t>
            </w:r>
          </w:p>
        </w:tc>
        <w:tc>
          <w:tcPr>
            <w:tcW w:type="dxa" w:w="1440"/>
          </w:tcPr>
          <w:p>
            <w:r>
              <w:t>4.0</w:t>
            </w:r>
          </w:p>
        </w:tc>
        <w:tc>
          <w:tcPr>
            <w:tcW w:type="dxa" w:w="1440"/>
          </w:tcPr>
          <w:p>
            <w:r>
              <w:t>2021-07-07 16:40:47.004642</w:t>
            </w:r>
          </w:p>
        </w:tc>
      </w:tr>
      <w:tr>
        <w:tc>
          <w:tcPr>
            <w:tcW w:type="dxa" w:w="1440"/>
          </w:tcPr>
          <w:p>
            <w:r>
              <w:t>P_G3-6-1_K1</w:t>
            </w:r>
          </w:p>
        </w:tc>
        <w:tc>
          <w:tcPr>
            <w:tcW w:type="dxa" w:w="1440"/>
          </w:tcPr>
          <w:p>
            <w:r>
              <w:t xml:space="preserve"> Show Week Score Projection 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0.5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2021-07-07 17:43:58.491530</w:t>
            </w:r>
          </w:p>
        </w:tc>
      </w:tr>
      <w:tr>
        <w:tc>
          <w:tcPr>
            <w:tcW w:type="dxa" w:w="1440"/>
          </w:tcPr>
          <w:p>
            <w:r>
              <w:t>S_G2-4_K2</w:t>
            </w:r>
          </w:p>
        </w:tc>
        <w:tc>
          <w:tcPr>
            <w:tcW w:type="dxa" w:w="1440"/>
          </w:tcPr>
          <w:p>
            <w:r>
              <w:t xml:space="preserve"> Update the Travel Plan with Hotel and Travel Details  </w:t>
            </w:r>
          </w:p>
        </w:tc>
        <w:tc>
          <w:tcPr>
            <w:tcW w:type="dxa" w:w="1440"/>
          </w:tcPr>
          <w:p>
            <w:r>
              <w:t>7.0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2021-07-07 20:10:55.097588</w:t>
            </w:r>
          </w:p>
        </w:tc>
      </w:tr>
      <w:tr>
        <w:tc>
          <w:tcPr>
            <w:tcW w:type="dxa" w:w="1440"/>
          </w:tcPr>
          <w:p>
            <w:r>
              <w:t>P_G3-6-1_K4</w:t>
            </w:r>
          </w:p>
        </w:tc>
        <w:tc>
          <w:tcPr>
            <w:tcW w:type="dxa" w:w="1440"/>
          </w:tcPr>
          <w:p>
            <w:r>
              <w:t xml:space="preserve"> Show Last Month’s Section Distribution</w:t>
            </w:r>
          </w:p>
        </w:tc>
        <w:tc>
          <w:tcPr>
            <w:tcW w:type="dxa" w:w="1440"/>
          </w:tcPr>
          <w:p>
            <w:r>
              <w:t>4.0</w:t>
            </w:r>
          </w:p>
        </w:tc>
        <w:tc>
          <w:tcPr>
            <w:tcW w:type="dxa" w:w="1440"/>
          </w:tcPr>
          <w:p>
            <w:r>
              <w:t>0.5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2021-07-07 20:14:00.273021</w:t>
            </w:r>
          </w:p>
        </w:tc>
      </w:tr>
      <w:tr>
        <w:tc>
          <w:tcPr>
            <w:tcW w:type="dxa" w:w="1440"/>
          </w:tcPr>
          <w:p>
            <w:r>
              <w:t>P_G3-6-1_K3</w:t>
            </w:r>
          </w:p>
        </w:tc>
        <w:tc>
          <w:tcPr>
            <w:tcW w:type="dxa" w:w="1440"/>
          </w:tcPr>
          <w:p>
            <w:r>
              <w:t xml:space="preserve"> Show Last 7 Days’ Productivity </w:t>
            </w:r>
          </w:p>
        </w:tc>
        <w:tc>
          <w:tcPr>
            <w:tcW w:type="dxa" w:w="1440"/>
          </w:tcPr>
          <w:p>
            <w:r>
              <w:t>6.0</w:t>
            </w:r>
          </w:p>
        </w:tc>
        <w:tc>
          <w:tcPr>
            <w:tcW w:type="dxa" w:w="1440"/>
          </w:tcPr>
          <w:p>
            <w:r>
              <w:t>0.5</w:t>
            </w:r>
          </w:p>
        </w:tc>
        <w:tc>
          <w:tcPr>
            <w:tcW w:type="dxa" w:w="1440"/>
          </w:tcPr>
          <w:p>
            <w:r>
              <w:t>5.0</w:t>
            </w:r>
          </w:p>
        </w:tc>
        <w:tc>
          <w:tcPr>
            <w:tcW w:type="dxa" w:w="1440"/>
          </w:tcPr>
          <w:p>
            <w:r>
              <w:t>2021-07-07 20:14:09.399205</w:t>
            </w:r>
          </w:p>
        </w:tc>
      </w:tr>
      <w:tr>
        <w:tc>
          <w:tcPr>
            <w:tcW w:type="dxa" w:w="1440"/>
          </w:tcPr>
          <w:p>
            <w:r>
              <w:t>P_G3-6-1_K2</w:t>
            </w:r>
          </w:p>
        </w:tc>
        <w:tc>
          <w:tcPr>
            <w:tcW w:type="dxa" w:w="1440"/>
          </w:tcPr>
          <w:p>
            <w:r>
              <w:t xml:space="preserve"> Show Recent Tasks (OverDue/Due in N = 3) </w:t>
            </w:r>
          </w:p>
        </w:tc>
        <w:tc>
          <w:tcPr>
            <w:tcW w:type="dxa" w:w="1440"/>
          </w:tcPr>
          <w:p>
            <w:r>
              <w:t>4.0</w:t>
            </w:r>
          </w:p>
        </w:tc>
        <w:tc>
          <w:tcPr>
            <w:tcW w:type="dxa" w:w="1440"/>
          </w:tcPr>
          <w:p>
            <w:r>
              <w:t>0.7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2021-07-07 20:32:48.869820</w:t>
            </w:r>
          </w:p>
        </w:tc>
      </w:tr>
      <w:tr>
        <w:tc>
          <w:tcPr>
            <w:tcW w:type="dxa" w:w="1440"/>
          </w:tcPr>
          <w:p>
            <w:r>
              <w:t>R_G1-2_K2</w:t>
            </w:r>
          </w:p>
        </w:tc>
        <w:tc>
          <w:tcPr>
            <w:tcW w:type="dxa" w:w="1440"/>
          </w:tcPr>
          <w:p>
            <w:r>
              <w:t xml:space="preserve"> Complete Keep suggested work out at least 3 out of 7 days </w:t>
            </w:r>
          </w:p>
        </w:tc>
        <w:tc>
          <w:tcPr>
            <w:tcW w:type="dxa" w:w="1440"/>
          </w:tcPr>
          <w:p>
            <w:r>
              <w:t>6.0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4.0</w:t>
            </w:r>
          </w:p>
        </w:tc>
        <w:tc>
          <w:tcPr>
            <w:tcW w:type="dxa" w:w="1440"/>
          </w:tcPr>
          <w:p>
            <w:r>
              <w:t>2021-07-07 21:05:46.467613</w:t>
            </w:r>
          </w:p>
        </w:tc>
      </w:tr>
      <w:tr>
        <w:tc>
          <w:tcPr>
            <w:tcW w:type="dxa" w:w="1440"/>
          </w:tcPr>
          <w:p>
            <w:r>
              <w:t>R_G1-2_K1</w:t>
            </w:r>
          </w:p>
        </w:tc>
        <w:tc>
          <w:tcPr>
            <w:tcW w:type="dxa" w:w="1440"/>
          </w:tcPr>
          <w:p>
            <w:r>
              <w:t xml:space="preserve"> Walk at least 10000 steps every day </w:t>
            </w:r>
          </w:p>
        </w:tc>
        <w:tc>
          <w:tcPr>
            <w:tcW w:type="dxa" w:w="1440"/>
          </w:tcPr>
          <w:p>
            <w:r>
              <w:t>6.0</w:t>
            </w:r>
          </w:p>
        </w:tc>
        <w:tc>
          <w:tcPr>
            <w:tcW w:type="dxa" w:w="1440"/>
          </w:tcPr>
          <w:p>
            <w:r>
              <w:t>0.6</w:t>
            </w:r>
          </w:p>
        </w:tc>
        <w:tc>
          <w:tcPr>
            <w:tcW w:type="dxa" w:w="1440"/>
          </w:tcPr>
          <w:p>
            <w:r>
              <w:t>5.0</w:t>
            </w:r>
          </w:p>
        </w:tc>
        <w:tc>
          <w:tcPr>
            <w:tcW w:type="dxa" w:w="1440"/>
          </w:tcPr>
          <w:p>
            <w:r>
              <w:t>2021-07-07 21:05:56.076102</w:t>
            </w:r>
          </w:p>
        </w:tc>
      </w:tr>
      <w:tr>
        <w:tc>
          <w:tcPr>
            <w:tcW w:type="dxa" w:w="1440"/>
          </w:tcPr>
          <w:p>
            <w:r>
              <w:t>R_G1-1_K1</w:t>
            </w:r>
          </w:p>
        </w:tc>
        <w:tc>
          <w:tcPr>
            <w:tcW w:type="dxa" w:w="1440"/>
          </w:tcPr>
          <w:p>
            <w:r>
              <w:t xml:space="preserve"> Take  at least 2L of water every day 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2021-07-07 21:06:14.872605</w:t>
            </w:r>
          </w:p>
        </w:tc>
      </w:tr>
      <w:tr>
        <w:tc>
          <w:tcPr>
            <w:tcW w:type="dxa" w:w="1440"/>
          </w:tcPr>
          <w:p>
            <w:r>
              <w:t>P_G3-6-2_K2</w:t>
            </w:r>
          </w:p>
        </w:tc>
        <w:tc>
          <w:tcPr>
            <w:tcW w:type="dxa" w:w="1440"/>
          </w:tcPr>
          <w:p>
            <w:r>
              <w:t xml:space="preserve"> Recurring Tasks Automation</w:t>
            </w:r>
          </w:p>
        </w:tc>
        <w:tc>
          <w:tcPr>
            <w:tcW w:type="dxa" w:w="1440"/>
          </w:tcPr>
          <w:p>
            <w:r>
              <w:t>8.0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5.0</w:t>
            </w:r>
          </w:p>
        </w:tc>
        <w:tc>
          <w:tcPr>
            <w:tcW w:type="dxa" w:w="1440"/>
          </w:tcPr>
          <w:p>
            <w:r>
              <w:t>2021-07-07 21:06:20.787318</w:t>
            </w:r>
          </w:p>
        </w:tc>
      </w:tr>
      <w:tr>
        <w:tc>
          <w:tcPr>
            <w:tcW w:type="dxa" w:w="1440"/>
          </w:tcPr>
          <w:p>
            <w:r>
              <w:t>R_G1-3_K2</w:t>
            </w:r>
          </w:p>
        </w:tc>
        <w:tc>
          <w:tcPr>
            <w:tcW w:type="dxa" w:w="1440"/>
          </w:tcPr>
          <w:p>
            <w:r>
              <w:t xml:space="preserve"> Hit Sleep Score of 80 each day  (Sleep by 9.30 p.m)  </w:t>
            </w:r>
          </w:p>
        </w:tc>
        <w:tc>
          <w:tcPr>
            <w:tcW w:type="dxa" w:w="1440"/>
          </w:tcPr>
          <w:p>
            <w:r>
              <w:t>6.0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8.0</w:t>
            </w:r>
          </w:p>
        </w:tc>
        <w:tc>
          <w:tcPr>
            <w:tcW w:type="dxa" w:w="1440"/>
          </w:tcPr>
          <w:p>
            <w:r>
              <w:t>2021-07-07 21:06:51.190823</w:t>
            </w:r>
          </w:p>
        </w:tc>
      </w:tr>
      <w:tr>
        <w:tc>
          <w:tcPr>
            <w:tcW w:type="dxa" w:w="1440"/>
          </w:tcPr>
          <w:p>
            <w:r>
              <w:t>R_G2-2_K1</w:t>
            </w:r>
          </w:p>
        </w:tc>
        <w:tc>
          <w:tcPr>
            <w:tcW w:type="dxa" w:w="1440"/>
          </w:tcPr>
          <w:p>
            <w:r>
              <w:t xml:space="preserve"> Check all I5 Criterias. 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2021-07-07 21:06:59.928702</w:t>
            </w:r>
          </w:p>
        </w:tc>
      </w:tr>
      <w:tr>
        <w:tc>
          <w:tcPr>
            <w:tcW w:type="dxa" w:w="1440"/>
          </w:tcPr>
          <w:p>
            <w:r>
              <w:t>R_G3-3_K1</w:t>
            </w:r>
          </w:p>
        </w:tc>
        <w:tc>
          <w:tcPr>
            <w:tcW w:type="dxa" w:w="1440"/>
          </w:tcPr>
          <w:p>
            <w:r>
              <w:t xml:space="preserve"> Plant 50 Trees this week (Plant 8+ Trees per day)  </w:t>
            </w:r>
          </w:p>
        </w:tc>
        <w:tc>
          <w:tcPr>
            <w:tcW w:type="dxa" w:w="1440"/>
          </w:tcPr>
          <w:p>
            <w:r>
              <w:t>4.0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8.0</w:t>
            </w:r>
          </w:p>
        </w:tc>
        <w:tc>
          <w:tcPr>
            <w:tcW w:type="dxa" w:w="1440"/>
          </w:tcPr>
          <w:p>
            <w:r>
              <w:t>2021-07-07 21:07:07.625150</w:t>
            </w:r>
          </w:p>
        </w:tc>
      </w:tr>
      <w:tr>
        <w:tc>
          <w:tcPr>
            <w:tcW w:type="dxa" w:w="1440"/>
          </w:tcPr>
          <w:p>
            <w:r>
              <w:t>S_G2-4_K1</w:t>
            </w:r>
          </w:p>
        </w:tc>
        <w:tc>
          <w:tcPr>
            <w:tcW w:type="dxa" w:w="1440"/>
          </w:tcPr>
          <w:p>
            <w:r>
              <w:t xml:space="preserve"> Order Hotels </w:t>
            </w:r>
          </w:p>
        </w:tc>
        <w:tc>
          <w:tcPr>
            <w:tcW w:type="dxa" w:w="1440"/>
          </w:tcPr>
          <w:p>
            <w:r>
              <w:t>5.0</w:t>
            </w:r>
          </w:p>
        </w:tc>
        <w:tc>
          <w:tcPr>
            <w:tcW w:type="dxa" w:w="1440"/>
          </w:tcPr>
          <w:p>
            <w:r>
              <w:t>0.3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2021-07-07 21:43:59.911967</w:t>
            </w:r>
          </w:p>
        </w:tc>
      </w:tr>
      <w:tr>
        <w:tc>
          <w:tcPr>
            <w:tcW w:type="dxa" w:w="1440"/>
          </w:tcPr>
          <w:p>
            <w:r>
              <w:t>R_G1-1_K2</w:t>
            </w:r>
          </w:p>
        </w:tc>
        <w:tc>
          <w:tcPr>
            <w:tcW w:type="dxa" w:w="1440"/>
          </w:tcPr>
          <w:p>
            <w:r>
              <w:t xml:space="preserve"> Have P-level below 530 by the end of the week  </w:t>
            </w:r>
          </w:p>
        </w:tc>
        <w:tc>
          <w:tcPr>
            <w:tcW w:type="dxa" w:w="1440"/>
          </w:tcPr>
          <w:p>
            <w:r>
              <w:t>4.0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5.0</w:t>
            </w:r>
          </w:p>
        </w:tc>
        <w:tc>
          <w:tcPr>
            <w:tcW w:type="dxa" w:w="1440"/>
          </w:tcPr>
          <w:p>
            <w:r>
              <w:t>2021-07-07 21:44:41.753424</w:t>
            </w:r>
          </w:p>
        </w:tc>
      </w:tr>
      <w:tr>
        <w:tc>
          <w:tcPr>
            <w:tcW w:type="dxa" w:w="1440"/>
          </w:tcPr>
          <w:p>
            <w:r>
              <w:t>S_G4-1_K1</w:t>
            </w:r>
          </w:p>
        </w:tc>
        <w:tc>
          <w:tcPr>
            <w:tcW w:type="dxa" w:w="1440"/>
          </w:tcPr>
          <w:p>
            <w:r>
              <w:t xml:space="preserve">  Create CNetID 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0.2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2021-07-08 08:02:27.911172</w:t>
            </w:r>
          </w:p>
        </w:tc>
      </w:tr>
      <w:tr>
        <w:tc>
          <w:tcPr>
            <w:tcW w:type="dxa" w:w="1440"/>
          </w:tcPr>
          <w:p>
            <w:r>
              <w:t>S_G4-1_K3</w:t>
            </w:r>
          </w:p>
        </w:tc>
        <w:tc>
          <w:tcPr>
            <w:tcW w:type="dxa" w:w="1440"/>
          </w:tcPr>
          <w:p>
            <w:r>
              <w:t xml:space="preserve"> Register Student ID Card </w:t>
            </w:r>
          </w:p>
        </w:tc>
        <w:tc>
          <w:tcPr>
            <w:tcW w:type="dxa" w:w="1440"/>
          </w:tcPr>
          <w:p>
            <w:r>
              <w:t>6.0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2021-07-08 08:23:28.839137</w:t>
            </w:r>
          </w:p>
        </w:tc>
      </w:tr>
      <w:tr>
        <w:tc>
          <w:tcPr>
            <w:tcW w:type="dxa" w:w="1440"/>
          </w:tcPr>
          <w:p>
            <w:r>
              <w:t>S_G4-1_K2</w:t>
            </w:r>
          </w:p>
        </w:tc>
        <w:tc>
          <w:tcPr>
            <w:tcW w:type="dxa" w:w="1440"/>
          </w:tcPr>
          <w:p>
            <w:r>
              <w:t xml:space="preserve"> Set Official Email </w:t>
            </w:r>
          </w:p>
        </w:tc>
        <w:tc>
          <w:tcPr>
            <w:tcW w:type="dxa" w:w="1440"/>
          </w:tcPr>
          <w:p>
            <w:r>
              <w:t>5.0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2021-07-08 08:23:38.202919</w:t>
            </w:r>
          </w:p>
        </w:tc>
      </w:tr>
      <w:tr>
        <w:tc>
          <w:tcPr>
            <w:tcW w:type="dxa" w:w="1440"/>
          </w:tcPr>
          <w:p>
            <w:r>
              <w:t>P_G3-6-2_K3</w:t>
            </w:r>
          </w:p>
        </w:tc>
        <w:tc>
          <w:tcPr>
            <w:tcW w:type="dxa" w:w="1440"/>
          </w:tcPr>
          <w:p>
            <w:r>
              <w:t xml:space="preserve"> Recurring Task Config 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4.0</w:t>
            </w:r>
          </w:p>
        </w:tc>
        <w:tc>
          <w:tcPr>
            <w:tcW w:type="dxa" w:w="1440"/>
          </w:tcPr>
          <w:p>
            <w:r>
              <w:t>5.0</w:t>
            </w:r>
          </w:p>
        </w:tc>
        <w:tc>
          <w:tcPr>
            <w:tcW w:type="dxa" w:w="1440"/>
          </w:tcPr>
          <w:p>
            <w:r>
              <w:t>2021-07-08 12:35:33.120418</w:t>
            </w:r>
          </w:p>
        </w:tc>
      </w:tr>
    </w:tbl>
    <w:p>
      <w:r>
        <w:br w:type="page"/>
      </w:r>
    </w:p>
    <w:p>
      <w:pPr>
        <w:pStyle w:val="Heading1"/>
      </w:pPr>
      <w:r>
        <w:t>Part3:OKR Statistics</w:t>
      </w:r>
    </w:p>
    <w:p>
      <w:r>
        <w:drawing>
          <wp:inline xmlns:a="http://schemas.openxmlformats.org/drawingml/2006/main" xmlns:pic="http://schemas.openxmlformats.org/drawingml/2006/picture">
            <wp:extent cx="540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_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00000" cy="25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_wk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00000" cy="25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_al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960000" cy="25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kr_pi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960000" cy="25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kr_pi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Part5:OKR Weekly Evaluation</w:t>
      </w:r>
    </w:p>
    <w:p>
      <w:pPr>
        <w:pStyle w:val="IntenseQuote"/>
      </w:pPr>
      <w:r>
        <w:t>Total Score:22.20496894409938</w:t>
        <w:br/>
        <w:t>Letter Grade:F</w:t>
      </w:r>
    </w:p>
    <w:p>
      <w:r>
        <w:drawing>
          <wp:inline xmlns:a="http://schemas.openxmlformats.org/drawingml/2006/main" xmlns:pic="http://schemas.openxmlformats.org/drawingml/2006/picture">
            <wp:extent cx="3600000" cy="360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_scor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