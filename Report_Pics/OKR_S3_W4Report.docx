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OKR Report:S3_W4</w:t>
      </w:r>
    </w:p>
    <w:p>
      <w:pPr>
        <w:pStyle w:val="Heading2"/>
      </w:pPr>
      <w:r>
        <w:t>2021-07-25 14:05:58.314994+08:00</w:t>
      </w:r>
    </w:p>
    <w:p>
      <w:pPr>
        <w:pStyle w:val="Heading1"/>
      </w:pPr>
      <w:r>
        <w:t>Menu:</w:t>
      </w:r>
    </w:p>
    <w:p>
      <w:pPr>
        <w:pStyle w:val="IntenseQuote"/>
      </w:pPr>
      <w:r>
        <w:t>Part1: OKR Progress</w:t>
        <w:br/>
        <w:t>Part2:OKRLOG</w:t>
        <w:br/>
        <w:t>Part3:OKR Stats</w:t>
        <w:br/>
        <w:t>Part4:Inventory History</w:t>
        <w:br/>
        <w:t>Part5:Evaluation</w:t>
      </w:r>
    </w:p>
    <w:p>
      <w:pPr>
        <w:pStyle w:val="Heading1"/>
      </w:pPr>
      <w:r>
        <w:t>Part1:OKR Progress</w:t>
      </w:r>
    </w:p>
    <w:p>
      <w:r>
        <w:t>~~~~~~~~~~~~~~~~</w:t>
        <w:br/>
        <w:t>|Priority_Task:|</w:t>
        <w:br/>
        <w:t>~~~~~~~~~~~~~~~~</w:t>
        <w:br/>
        <w:t>G2-4: Have she felt Secure and Happy on the journey</w:t>
        <w:br/>
        <w:t>weight:12</w:t>
        <w:br/>
        <w:br/>
        <w:br/>
        <w:t xml:space="preserve"> ▏████████████████████████████████████████▕ 100.0%</w:t>
        <w:br/>
        <w:br/>
        <w:t>~~~~~~~~~~~~~~~</w:t>
        <w:br/>
        <w:t>|Special_Task:|</w:t>
        <w:br/>
        <w:t>~~~~~~~~~~~~~~~</w:t>
        <w:br/>
        <w:t>G3-2: We Read Memoir of Jessie Livermore</w:t>
        <w:br/>
        <w:t>weight:4</w:t>
        <w:br/>
        <w:br/>
        <w:br/>
        <w:t xml:space="preserve"> ▏████████████████████████████████████████▕ 100.0%</w:t>
        <w:br/>
        <w:br/>
        <w:t>G3-3: Letter from S.V</w:t>
        <w:br/>
        <w:t>weight:4</w:t>
        <w:br/>
        <w:br/>
        <w:br/>
        <w:t xml:space="preserve"> ▏████████████████████████████████████████▕ 100.0%</w:t>
        <w:br/>
        <w:br/>
        <w:t>G3-6-100: Brain Storm with ZU</w:t>
        <w:br/>
        <w:t>weight:4</w:t>
        <w:br/>
        <w:br/>
        <w:br/>
        <w:t xml:space="preserve"> ▏████████████████████████████████████████▕ 100.0%</w:t>
        <w:br/>
        <w:br/>
        <w:t>G3-6-6: OKR Daily Reflection</w:t>
        <w:br/>
        <w:t>weight:12</w:t>
        <w:br/>
        <w:tab/>
        <w:t xml:space="preserve">K6: Explore and Implement Notion Task List                     </w:t>
        <w:br/>
        <w:br/>
        <w:br/>
        <w:t xml:space="preserve"> ▏█████████████████████████████████▎______▕ 83.3%</w:t>
        <w:br/>
        <w:br/>
        <w:t>G1-1: Anti-Purine Diet</w:t>
        <w:br/>
        <w:t>weight:3</w:t>
        <w:br/>
        <w:tab/>
        <w:t xml:space="preserve">K2: Have P-level below 530 by the end of the week              </w:t>
        <w:br/>
        <w:br/>
        <w:br/>
        <w:t xml:space="preserve"> ▏________________________________________▕ 0.0%</w:t>
        <w:br/>
        <w:br/>
        <w:t>G3-6-99: OKR weekly reflection</w:t>
        <w:br/>
        <w:t>weight:2</w:t>
        <w:br/>
        <w:br/>
        <w:br/>
        <w:t xml:space="preserve"> ▏████████████████████████████████████████▕ 100.0%</w:t>
        <w:br/>
        <w:br/>
        <w:t>~~~~~~~~~~~~~~~~~</w:t>
        <w:br/>
        <w:t>|Recursive_Task:|</w:t>
        <w:br/>
        <w:t>~~~~~~~~~~~~~~~~~</w:t>
        <w:br/>
        <w:t>G1-1: Anti-Purine Diet</w:t>
        <w:br/>
        <w:t>weight:10</w:t>
        <w:br/>
        <w:tab/>
        <w:t>K1: Take at least 3L of water every day                          |Counts:7</w:t>
        <w:br/>
        <w:br/>
        <w:br/>
        <w:t xml:space="preserve"> ▏███████████████████████████████████████▉▕ 100.0%</w:t>
        <w:br/>
        <w:br/>
        <w:t>G1-2: Have an amazing shape</w:t>
        <w:br/>
        <w:t>weight:6</w:t>
        <w:br/>
        <w:tab/>
        <w:t>K1: Walk at least 10000 steps every day                          |Counts:4</w:t>
        <w:br/>
        <w:tab/>
        <w:t xml:space="preserve">K2: Active time reach 60 mins                                  </w:t>
        <w:br/>
        <w:br/>
        <w:br/>
        <w:t xml:space="preserve"> ▏███████████▍____________________________▕ 28.6%</w:t>
        <w:br/>
        <w:br/>
      </w:r>
    </w:p>
    <w:p>
      <w:r>
        <w:br w:type="page"/>
      </w:r>
    </w:p>
    <w:p>
      <w:pPr>
        <w:pStyle w:val="Heading1"/>
      </w:pPr>
      <w:r>
        <w:t>Part2:OKR Log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ID</w:t>
            </w:r>
          </w:p>
        </w:tc>
        <w:tc>
          <w:tcPr>
            <w:tcW w:type="dxa" w:w="1234"/>
          </w:tcPr>
          <w:p>
            <w:r>
              <w:t>TaskName</w:t>
            </w:r>
          </w:p>
        </w:tc>
        <w:tc>
          <w:tcPr>
            <w:tcW w:type="dxa" w:w="1234"/>
          </w:tcPr>
          <w:p>
            <w:r>
              <w:t>Reward</w:t>
            </w:r>
          </w:p>
        </w:tc>
        <w:tc>
          <w:tcPr>
            <w:tcW w:type="dxa" w:w="1234"/>
          </w:tcPr>
          <w:p>
            <w:r>
              <w:t>Time</w:t>
            </w:r>
          </w:p>
        </w:tc>
        <w:tc>
          <w:tcPr>
            <w:tcW w:type="dxa" w:w="1234"/>
          </w:tcPr>
          <w:p>
            <w:r>
              <w:t>Difficulty</w:t>
            </w:r>
          </w:p>
        </w:tc>
        <w:tc>
          <w:tcPr>
            <w:tcW w:type="dxa" w:w="1234"/>
          </w:tcPr>
          <w:p>
            <w:r>
              <w:t>time_stamp</w:t>
            </w:r>
          </w:p>
        </w:tc>
        <w:tc>
          <w:tcPr>
            <w:tcW w:type="dxa" w:w="1234"/>
          </w:tcPr>
          <w:p>
            <w:r>
              <w:t>Quadrant</w:t>
            </w:r>
          </w:p>
        </w:tc>
      </w:tr>
      <w:tr>
        <w:tc>
          <w:tcPr>
            <w:tcW w:type="dxa" w:w="1234"/>
          </w:tcPr>
          <w:p>
            <w:r>
              <w:t>R_G2-4_K1</w:t>
            </w:r>
          </w:p>
        </w:tc>
        <w:tc>
          <w:tcPr>
            <w:tcW w:type="dxa" w:w="1234"/>
          </w:tcPr>
          <w:p>
            <w:r>
              <w:t xml:space="preserve"> Spend Quality time w/ JAC  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2021-07-18 00:19:07.394806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R_G1-2_K1</w:t>
            </w:r>
          </w:p>
        </w:tc>
        <w:tc>
          <w:tcPr>
            <w:tcW w:type="dxa" w:w="1234"/>
          </w:tcPr>
          <w:p>
            <w:r>
              <w:t xml:space="preserve"> Walk at least 10000 steps every day 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2021-07-18 00:19:15.613818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S_G3-6-99_K2</w:t>
            </w:r>
          </w:p>
        </w:tc>
        <w:tc>
          <w:tcPr>
            <w:tcW w:type="dxa" w:w="1234"/>
          </w:tcPr>
          <w:p>
            <w:r>
              <w:t xml:space="preserve"> Plan for Next week  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2021-07-18 00:19:26.340308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S_G3-6-99_K1</w:t>
            </w:r>
          </w:p>
        </w:tc>
        <w:tc>
          <w:tcPr>
            <w:tcW w:type="dxa" w:w="1234"/>
          </w:tcPr>
          <w:p>
            <w:r>
              <w:t xml:space="preserve"> Summarize For this week  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2021-07-18 00:19:39.177723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  at least 3L of water every day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2021-07-18 23:09:57.672832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R_G1-2_K2</w:t>
            </w:r>
          </w:p>
        </w:tc>
        <w:tc>
          <w:tcPr>
            <w:tcW w:type="dxa" w:w="1234"/>
          </w:tcPr>
          <w:p>
            <w:r>
              <w:t xml:space="preserve"> Active time reach 60 mins 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2021-07-18 23:10:04.916760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P_G2-4_K1</w:t>
            </w:r>
          </w:p>
        </w:tc>
        <w:tc>
          <w:tcPr>
            <w:tcW w:type="dxa" w:w="1234"/>
          </w:tcPr>
          <w:p>
            <w:r>
              <w:t xml:space="preserve"> Let she enjoy the view  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2021-07-19 08:40:07.991666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S_G3-3_K1</w:t>
            </w:r>
          </w:p>
        </w:tc>
        <w:tc>
          <w:tcPr>
            <w:tcW w:type="dxa" w:w="1234"/>
          </w:tcPr>
          <w:p>
            <w:r>
              <w:t xml:space="preserve"> Finish Letter 1-4 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2021-07-19 08:40:19.699235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  at least 3L of water every day 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2021-07-19 08:40:29.087280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R_G1-2_K1</w:t>
            </w:r>
          </w:p>
        </w:tc>
        <w:tc>
          <w:tcPr>
            <w:tcW w:type="dxa" w:w="1234"/>
          </w:tcPr>
          <w:p>
            <w:r>
              <w:t xml:space="preserve"> Walk at least 10000 steps every day 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2021-07-19 08:40:34.919253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R_G1-2_K1</w:t>
            </w:r>
          </w:p>
        </w:tc>
        <w:tc>
          <w:tcPr>
            <w:tcW w:type="dxa" w:w="1234"/>
          </w:tcPr>
          <w:p>
            <w:r>
              <w:t xml:space="preserve"> Walk at least 10000 steps every day 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2021-07-20 19:32:58.794932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  at least 3L of water every day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2021-07-20 19:33:03.014715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P_G2-4_K2</w:t>
            </w:r>
          </w:p>
        </w:tc>
        <w:tc>
          <w:tcPr>
            <w:tcW w:type="dxa" w:w="1234"/>
          </w:tcPr>
          <w:p>
            <w:r>
              <w:t xml:space="preserve"> Go anywhere that she please 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2021-07-20 19:33:08.107543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S_G1-99_K99</w:t>
            </w:r>
          </w:p>
        </w:tc>
        <w:tc>
          <w:tcPr>
            <w:tcW w:type="dxa" w:w="1234"/>
          </w:tcPr>
          <w:p>
            <w:r>
              <w:t>Covid Test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2021-07-21 14:42:48.925446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  <w:tr>
        <w:tc>
          <w:tcPr>
            <w:tcW w:type="dxa" w:w="1234"/>
          </w:tcPr>
          <w:p>
            <w:r>
              <w:t>S_G3-2_K1</w:t>
            </w:r>
          </w:p>
        </w:tc>
        <w:tc>
          <w:tcPr>
            <w:tcW w:type="dxa" w:w="1234"/>
          </w:tcPr>
          <w:p>
            <w:r>
              <w:t xml:space="preserve"> Finish Chapter 2 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2021-07-21 14:42:57.637202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  at least 3L of water every day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2021-07-21 23:30:42.248990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R_G1-2_K1</w:t>
            </w:r>
          </w:p>
        </w:tc>
        <w:tc>
          <w:tcPr>
            <w:tcW w:type="dxa" w:w="1234"/>
          </w:tcPr>
          <w:p>
            <w:r>
              <w:t xml:space="preserve"> Walk at least 10000 steps every day 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2021-07-21 23:30:47.305839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P_G2-4_K3</w:t>
            </w:r>
          </w:p>
        </w:tc>
        <w:tc>
          <w:tcPr>
            <w:tcW w:type="dxa" w:w="1234"/>
          </w:tcPr>
          <w:p>
            <w:r>
              <w:t xml:space="preserve"> Pay as much attention to her as you could 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2021-07-21 23:30:53.084806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S_G3-2_K3</w:t>
            </w:r>
          </w:p>
        </w:tc>
        <w:tc>
          <w:tcPr>
            <w:tcW w:type="dxa" w:w="1234"/>
          </w:tcPr>
          <w:p>
            <w:r>
              <w:t xml:space="preserve"> Finish Chapter 4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2021-07-22 20:19:46.177884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S_G3-2_K2</w:t>
            </w:r>
          </w:p>
        </w:tc>
        <w:tc>
          <w:tcPr>
            <w:tcW w:type="dxa" w:w="1234"/>
          </w:tcPr>
          <w:p>
            <w:r>
              <w:t xml:space="preserve"> Finish Chapter 3 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2021-07-22 20:19:54.078602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S_G3-3_K2</w:t>
            </w:r>
          </w:p>
        </w:tc>
        <w:tc>
          <w:tcPr>
            <w:tcW w:type="dxa" w:w="1234"/>
          </w:tcPr>
          <w:p>
            <w:r>
              <w:t xml:space="preserve"> Finish Letter 4-9 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2021-07-22 20:20:01.563398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P_G2-4_K4</w:t>
            </w:r>
          </w:p>
        </w:tc>
        <w:tc>
          <w:tcPr>
            <w:tcW w:type="dxa" w:w="1234"/>
          </w:tcPr>
          <w:p>
            <w:r>
              <w:t xml:space="preserve"> Take care of everything for her 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2021-07-22 21:52:18.451571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 at least 3L of water every day 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2021-07-22 21:56:31.072813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S_G3-3_K3</w:t>
            </w:r>
          </w:p>
        </w:tc>
        <w:tc>
          <w:tcPr>
            <w:tcW w:type="dxa" w:w="1234"/>
          </w:tcPr>
          <w:p>
            <w:r>
              <w:t xml:space="preserve"> Finish Letter 9-13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2021-07-23 10:19:00.270740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S_G4-1_K102</w:t>
            </w:r>
          </w:p>
        </w:tc>
        <w:tc>
          <w:tcPr>
            <w:tcW w:type="dxa" w:w="1234"/>
          </w:tcPr>
          <w:p>
            <w:r>
              <w:t>Insurance Plan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2021-07-23 15:36:24.856972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  <w:tr>
        <w:tc>
          <w:tcPr>
            <w:tcW w:type="dxa" w:w="1234"/>
          </w:tcPr>
          <w:p>
            <w:r>
              <w:t>S_G3-6-6_K1</w:t>
            </w:r>
          </w:p>
        </w:tc>
        <w:tc>
          <w:tcPr>
            <w:tcW w:type="dxa" w:w="1234"/>
          </w:tcPr>
          <w:p>
            <w:r>
              <w:t xml:space="preserve"> Introduce new features 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2021-07-23 19:00:20.512861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S_G3-6-100_K1</w:t>
            </w:r>
          </w:p>
        </w:tc>
        <w:tc>
          <w:tcPr>
            <w:tcW w:type="dxa" w:w="1234"/>
          </w:tcPr>
          <w:p>
            <w:r>
              <w:t xml:space="preserve"> Discuss on Momento's reflection  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2021-07-23 22:31:20.619304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S_G3-6-100_K2</w:t>
            </w:r>
          </w:p>
        </w:tc>
        <w:tc>
          <w:tcPr>
            <w:tcW w:type="dxa" w:w="1234"/>
          </w:tcPr>
          <w:p>
            <w:r>
              <w:t xml:space="preserve"> Collect User Feedback and advice for improvements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2021-07-23 22:31:27.347603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 at least 3L of water every day 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2021-07-23 22:31:49.885832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S_G4-1_K101</w:t>
            </w:r>
          </w:p>
        </w:tc>
        <w:tc>
          <w:tcPr>
            <w:tcW w:type="dxa" w:w="1234"/>
          </w:tcPr>
          <w:p>
            <w:r>
              <w:t xml:space="preserve">Uchicago Transfer In 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2021-07-24 09:17:14.266347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  <w:tr>
        <w:tc>
          <w:tcPr>
            <w:tcW w:type="dxa" w:w="1234"/>
          </w:tcPr>
          <w:p>
            <w:r>
              <w:t>S_G3-6-6_K2</w:t>
            </w:r>
          </w:p>
        </w:tc>
        <w:tc>
          <w:tcPr>
            <w:tcW w:type="dxa" w:w="1234"/>
          </w:tcPr>
          <w:p>
            <w:r>
              <w:t xml:space="preserve"> Design Task List for Q3 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2021-07-24 10:49:11.529584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S_G3-6-6_K3</w:t>
            </w:r>
          </w:p>
        </w:tc>
        <w:tc>
          <w:tcPr>
            <w:tcW w:type="dxa" w:w="1234"/>
          </w:tcPr>
          <w:p>
            <w:r>
              <w:t xml:space="preserve"> Implement Task List for Q3 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2.5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2021-07-24 13:37:18.790236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S_G3-2_K4</w:t>
            </w:r>
          </w:p>
        </w:tc>
        <w:tc>
          <w:tcPr>
            <w:tcW w:type="dxa" w:w="1234"/>
          </w:tcPr>
          <w:p>
            <w:r>
              <w:t xml:space="preserve"> Finish Chapter 5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2021-07-24 17:31:01.889868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 at least 3L of water every day 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2021-07-24 18:23:34.645130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S_G3-6-6_K4</w:t>
            </w:r>
          </w:p>
        </w:tc>
        <w:tc>
          <w:tcPr>
            <w:tcW w:type="dxa" w:w="1234"/>
          </w:tcPr>
          <w:p>
            <w:r>
              <w:t xml:space="preserve"> Blue Print Planning 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2021-07-25 06:04:04.116533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S_G3-6-6_K5</w:t>
            </w:r>
          </w:p>
        </w:tc>
        <w:tc>
          <w:tcPr>
            <w:tcW w:type="dxa" w:w="1234"/>
          </w:tcPr>
          <w:p>
            <w:r>
              <w:t xml:space="preserve"> Integrate all new features 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2.5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2021-07-25 11:09:38.909535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 at least 3L of water every day 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2021-07-25 11:10:56.513858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S_G3-6-99_K1</w:t>
            </w:r>
          </w:p>
        </w:tc>
        <w:tc>
          <w:tcPr>
            <w:tcW w:type="dxa" w:w="1234"/>
          </w:tcPr>
          <w:p>
            <w:r>
              <w:t xml:space="preserve"> Summarize For this week  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2021-07-25 13:46:28.134136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S_G3-6-99_K2</w:t>
            </w:r>
          </w:p>
        </w:tc>
        <w:tc>
          <w:tcPr>
            <w:tcW w:type="dxa" w:w="1234"/>
          </w:tcPr>
          <w:p>
            <w:r>
              <w:t xml:space="preserve"> Plan for Next week  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2021-07-25 13:46:34.735179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R_G1-2_K1</w:t>
            </w:r>
          </w:p>
        </w:tc>
        <w:tc>
          <w:tcPr>
            <w:tcW w:type="dxa" w:w="1234"/>
          </w:tcPr>
          <w:p>
            <w:r>
              <w:t xml:space="preserve"> Walk at least 10000 steps every day 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2021-07-25 13:49:05.146650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</w:tbl>
    <w:p>
      <w:r>
        <w:br w:type="page"/>
      </w:r>
    </w:p>
    <w:p>
      <w:pPr>
        <w:pStyle w:val="Heading1"/>
      </w:pPr>
      <w:r>
        <w:t>Part3:OKR Statistics</w:t>
      </w:r>
    </w:p>
    <w:p>
      <w:r>
        <w:drawing>
          <wp:inline xmlns:a="http://schemas.openxmlformats.org/drawingml/2006/main" xmlns:pic="http://schemas.openxmlformats.org/drawingml/2006/picture">
            <wp:extent cx="540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0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w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00000" cy="25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al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960000" cy="25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kr_pi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960000" cy="25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kr_pi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Part5:OKR Weekly Evaluation</w:t>
      </w:r>
    </w:p>
    <w:p>
      <w:pPr>
        <w:pStyle w:val="IntenseQuote"/>
      </w:pPr>
      <w:r>
        <w:t>Total Score:83.70927318295739</w:t>
        <w:br/>
        <w:t>Letter Grade:B</w:t>
      </w:r>
    </w:p>
    <w:p>
      <w:r>
        <w:drawing>
          <wp:inline xmlns:a="http://schemas.openxmlformats.org/drawingml/2006/main" xmlns:pic="http://schemas.openxmlformats.org/drawingml/2006/picture">
            <wp:extent cx="5040000" cy="360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scor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